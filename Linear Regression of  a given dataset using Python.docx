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rPr>
          <w:rFonts w:ascii="Times New Roman"/>
          <w:sz w:val="20"/>
        </w:rPr>
      </w:pPr>
      <w:r>
        <w:pict>
          <v:group id="_x0000_s1026" o:spid="_x0000_s1026" o:spt="203" style="position:absolute;left:0pt;margin-left:89.95pt;margin-top:71.95pt;height:130.65pt;width:425pt;mso-position-horizontal-relative:page;mso-position-vertical-relative:page;z-index:251659264;mso-width-relative:page;mso-height-relative:page;" coordorigin="1799,1439" coordsize="8500,2613">
            <o:lock v:ext="edit"/>
            <v:shape id="_x0000_s1027" o:spid="_x0000_s1027" o:spt="75" type="#_x0000_t75" style="position:absolute;left:1814;top:1454;height:2425;width:8375;" filled="f" stroked="f" coordsize="21600,21600">
              <v:path/>
              <v:fill on="f" focussize="0,0"/>
              <v:stroke on="f"/>
              <v:imagedata r:id="rId4" o:title=""/>
              <o:lock v:ext="edit" aspectratio="t"/>
            </v:shape>
            <v:shape id="_x0000_s1028" o:spid="_x0000_s1028" style="position:absolute;left:1799;top:1439;height:2613;width:8500;" fillcolor="#000000" filled="t" stroked="f" coordorigin="1799,1439" coordsize="8500,2613" path="m10292,4052l1807,4052,1805,4051,1803,4050,1801,4049,1800,4047,1799,4044,1799,1447,1800,1445,1801,1443,1803,1441,1805,1440,1807,1439,10292,1439,10294,1440,10296,1441,10298,1443,10299,1445,10299,1447,1814,1447,1807,1454,1814,1454,1814,4037,1807,4037,1814,4044,10299,4044,10299,4047,10298,4049,10296,4050,10294,4051,10292,4052xm1814,1454l1807,1454,1814,1447,1814,1454xm10284,1454l1814,1454,1814,1447,10284,1447,10284,1454xm10284,4044l10284,1447,10292,1454,10299,1454,10299,4037,10292,4037,10284,4044xm10299,1454l10292,1454,10284,1447,10299,1447,10299,1454xm1814,4044l1807,4037,1814,4037,1814,4044xm10284,4044l1814,4044,1814,4037,10284,4037,10284,4044xm10299,4044l10284,4044,10292,4037,10299,4037,10299,4044xe">
              <v:path arrowok="t"/>
              <v:fill on="t" focussize="0,0"/>
              <v:stroke on="f"/>
              <v:imagedata o:title=""/>
              <o:lock v:ext="edit"/>
            </v:shape>
          </v:group>
        </w:pict>
      </w: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spacing w:before="11"/>
        <w:rPr>
          <w:rFonts w:ascii="Times New Roman"/>
          <w:sz w:val="12"/>
        </w:rPr>
      </w:pPr>
    </w:p>
    <w:p>
      <w:pPr>
        <w:pStyle w:val="5"/>
        <w:ind w:left="2561"/>
        <w:rPr>
          <w:rFonts w:ascii="Times New Roman"/>
          <w:sz w:val="20"/>
        </w:rPr>
      </w:pPr>
      <w:r>
        <w:rPr>
          <w:rFonts w:ascii="Times New Roman"/>
          <w:sz w:val="20"/>
        </w:rPr>
        <w:drawing>
          <wp:inline distT="0" distB="0" distL="0" distR="0">
            <wp:extent cx="1970405" cy="1727835"/>
            <wp:effectExtent l="0" t="0" r="0" b="0"/>
            <wp:docPr id="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jpeg"/>
                    <pic:cNvPicPr>
                      <a:picLocks noChangeAspect="1"/>
                    </pic:cNvPicPr>
                  </pic:nvPicPr>
                  <pic:blipFill>
                    <a:blip r:embed="rId5" cstate="print"/>
                    <a:stretch>
                      <a:fillRect/>
                    </a:stretch>
                  </pic:blipFill>
                  <pic:spPr>
                    <a:xfrm>
                      <a:off x="0" y="0"/>
                      <a:ext cx="1970532" cy="1728216"/>
                    </a:xfrm>
                    <a:prstGeom prst="rect">
                      <a:avLst/>
                    </a:prstGeom>
                  </pic:spPr>
                </pic:pic>
              </a:graphicData>
            </a:graphic>
          </wp:inline>
        </w:drawing>
      </w:r>
    </w:p>
    <w:p>
      <w:pPr>
        <w:pStyle w:val="5"/>
        <w:rPr>
          <w:rFonts w:ascii="Times New Roman"/>
          <w:sz w:val="20"/>
        </w:rPr>
      </w:pPr>
    </w:p>
    <w:p>
      <w:pPr>
        <w:pStyle w:val="5"/>
        <w:spacing w:before="10"/>
        <w:rPr>
          <w:rFonts w:ascii="Times New Roman"/>
          <w:sz w:val="19"/>
        </w:rPr>
      </w:pPr>
      <w:r>
        <w:pict>
          <v:group id="_x0000_s1029" o:spid="_x0000_s1029" o:spt="203" style="position:absolute;left:0pt;margin-left:113.95pt;margin-top:13.4pt;height:125.25pt;width:356.6pt;mso-position-horizontal-relative:page;mso-wrap-distance-bottom:0pt;mso-wrap-distance-top:0pt;z-index:-251658240;mso-width-relative:page;mso-height-relative:page;" coordorigin="2279,268" coordsize="7132,2505">
            <o:lock v:ext="edit"/>
            <v:shape id="_x0000_s1030" o:spid="_x0000_s1030" o:spt="75" type="#_x0000_t75" style="position:absolute;left:2294;top:283;height:2475;width:7102;" filled="f" stroked="f" coordsize="21600,21600">
              <v:path/>
              <v:fill on="f" focussize="0,0"/>
              <v:stroke on="f"/>
              <v:imagedata r:id="rId6" o:title=""/>
              <o:lock v:ext="edit" aspectratio="t"/>
            </v:shape>
            <v:shape id="_x0000_s1031" o:spid="_x0000_s1031" style="position:absolute;left:2279;top:268;height:2505;width:7132;" fillcolor="#006FC0" filled="t" stroked="f" coordorigin="2279,268" coordsize="7132,2505" path="m9404,2773l2287,2773,2285,2772,2283,2771,2281,2770,2280,2767,2279,2765,2279,276,2280,273,2281,271,2283,270,2285,269,2287,268,9404,268,9406,269,9408,270,9410,271,9411,273,9411,276,2294,276,2287,283,2294,283,2294,2758,2287,2758,2294,2765,9411,2765,9411,2767,9410,2770,9408,2771,9406,2772,9404,2773xm2294,283l2287,283,2294,276,2294,283xm9396,283l2294,283,2294,276,9396,276,9396,283xm9396,2765l9396,276,9404,283,9411,283,9411,2758,9404,2758,9396,2765xm9411,283l9404,283,9396,276,9411,276,9411,283xm2294,2765l2287,2758,2294,2758,2294,2765xm9396,2765l2294,2765,2294,2758,9396,2758,9396,2765xm9411,2765l9396,2765,9404,2758,9411,2758,9411,2765xe">
              <v:path arrowok="t"/>
              <v:fill on="t" focussize="0,0"/>
              <v:stroke on="f"/>
              <v:imagedata o:title=""/>
              <o:lock v:ext="edit"/>
            </v:shape>
            <w10:wrap type="topAndBottom"/>
          </v:group>
        </w:pict>
      </w:r>
    </w:p>
    <w:p>
      <w:pPr>
        <w:pStyle w:val="5"/>
        <w:rPr>
          <w:rFonts w:ascii="Times New Roman"/>
          <w:sz w:val="20"/>
        </w:rPr>
      </w:pPr>
    </w:p>
    <w:p>
      <w:pPr>
        <w:spacing w:before="215"/>
        <w:ind w:left="140" w:right="0" w:firstLine="0"/>
        <w:jc w:val="left"/>
        <w:rPr>
          <w:sz w:val="36"/>
        </w:rPr>
      </w:pPr>
      <w:r>
        <w:rPr>
          <w:color w:val="C00000"/>
          <w:sz w:val="36"/>
        </w:rPr>
        <w:t xml:space="preserve">SUBJECT: </w:t>
      </w:r>
      <w:r>
        <w:rPr>
          <w:sz w:val="36"/>
          <w:u w:val="none"/>
        </w:rPr>
        <w:t>MACHINE LEARNING WITH PYTHON</w:t>
      </w:r>
    </w:p>
    <w:p>
      <w:pPr>
        <w:pStyle w:val="5"/>
        <w:spacing w:before="8"/>
        <w:jc w:val="left"/>
        <w:rPr>
          <w:sz w:val="27"/>
        </w:rPr>
      </w:pPr>
    </w:p>
    <w:p>
      <w:pPr>
        <w:spacing w:before="101" w:line="480" w:lineRule="auto"/>
        <w:ind w:left="140" w:right="2310" w:firstLine="0"/>
        <w:jc w:val="left"/>
        <w:rPr>
          <w:sz w:val="36"/>
        </w:rPr>
      </w:pPr>
      <w:r>
        <w:rPr>
          <w:color w:val="C00000"/>
          <w:sz w:val="36"/>
        </w:rPr>
        <w:t>SUBMITTED BY:</w:t>
      </w:r>
      <w:r>
        <w:rPr>
          <w:rFonts w:hint="default"/>
          <w:color w:val="000000" w:themeColor="text1"/>
          <w:sz w:val="36"/>
          <w:lang w:val="en-IN"/>
          <w14:textFill>
            <w14:solidFill>
              <w14:schemeClr w14:val="tx1"/>
            </w14:solidFill>
          </w14:textFill>
        </w:rPr>
        <w:t>Kunal Chowdhury</w:t>
      </w:r>
      <w:r>
        <w:rPr>
          <w:color w:val="C00000"/>
          <w:sz w:val="36"/>
        </w:rPr>
        <w:t xml:space="preserve"> </w:t>
      </w:r>
      <w:r>
        <w:rPr>
          <w:sz w:val="36"/>
        </w:rPr>
        <w:t xml:space="preserve"> </w:t>
      </w:r>
      <w:r>
        <w:rPr>
          <w:color w:val="C00000"/>
          <w:sz w:val="36"/>
        </w:rPr>
        <w:t xml:space="preserve">SUBMITTED TO: </w:t>
      </w:r>
      <w:r>
        <w:rPr>
          <w:sz w:val="36"/>
        </w:rPr>
        <w:t xml:space="preserve">Soumyadip Choudhury </w:t>
      </w:r>
      <w:r>
        <w:rPr>
          <w:color w:val="C00000"/>
          <w:sz w:val="36"/>
        </w:rPr>
        <w:t xml:space="preserve">DATE OF SUBMISSION: </w:t>
      </w:r>
      <w:r>
        <w:rPr>
          <w:rFonts w:hint="default"/>
          <w:color w:val="000000" w:themeColor="text1"/>
          <w:sz w:val="36"/>
          <w:lang w:val="en-IN"/>
          <w14:textFill>
            <w14:solidFill>
              <w14:schemeClr w14:val="tx1"/>
            </w14:solidFill>
          </w14:textFill>
        </w:rPr>
        <w:t>0</w:t>
      </w:r>
      <w:r>
        <w:rPr>
          <w:sz w:val="36"/>
        </w:rPr>
        <w:t>3/</w:t>
      </w:r>
      <w:r>
        <w:rPr>
          <w:rFonts w:hint="default"/>
          <w:sz w:val="36"/>
          <w:lang w:val="en-IN"/>
        </w:rPr>
        <w:t>0</w:t>
      </w:r>
      <w:r>
        <w:rPr>
          <w:sz w:val="36"/>
        </w:rPr>
        <w:t>9/2020</w:t>
      </w:r>
    </w:p>
    <w:p>
      <w:pPr>
        <w:spacing w:after="0" w:line="480" w:lineRule="auto"/>
        <w:jc w:val="left"/>
        <w:rPr>
          <w:sz w:val="36"/>
        </w:rPr>
        <w:sectPr>
          <w:type w:val="continuous"/>
          <w:pgSz w:w="11910" w:h="16840"/>
          <w:pgMar w:top="1420" w:right="1640" w:bottom="280" w:left="1660" w:header="720" w:footer="720" w:gutter="0"/>
        </w:sectPr>
      </w:pPr>
    </w:p>
    <w:p>
      <w:pPr>
        <w:pStyle w:val="5"/>
        <w:spacing w:before="9"/>
        <w:rPr>
          <w:sz w:val="13"/>
        </w:rPr>
      </w:pPr>
    </w:p>
    <w:p>
      <w:pPr>
        <w:spacing w:before="102"/>
        <w:ind w:left="140" w:right="0" w:firstLine="0"/>
        <w:jc w:val="left"/>
        <w:rPr>
          <w:b/>
          <w:sz w:val="52"/>
        </w:rPr>
      </w:pPr>
      <w:r>
        <w:rPr>
          <w:b/>
          <w:color w:val="001F5F"/>
          <w:sz w:val="52"/>
          <w:u w:val="thick" w:color="001F5F"/>
        </w:rPr>
        <w:t>CONTENTS</w:t>
      </w:r>
    </w:p>
    <w:p>
      <w:pPr>
        <w:pStyle w:val="5"/>
        <w:rPr>
          <w:b/>
          <w:sz w:val="20"/>
        </w:rPr>
      </w:pPr>
    </w:p>
    <w:p>
      <w:pPr>
        <w:pStyle w:val="5"/>
        <w:spacing w:before="6"/>
        <w:rPr>
          <w:b/>
          <w:sz w:val="23"/>
        </w:rPr>
      </w:pPr>
    </w:p>
    <w:p>
      <w:pPr>
        <w:pStyle w:val="10"/>
        <w:numPr>
          <w:ilvl w:val="0"/>
          <w:numId w:val="1"/>
        </w:numPr>
        <w:tabs>
          <w:tab w:val="left" w:pos="560"/>
        </w:tabs>
        <w:spacing w:before="100" w:after="0" w:line="240" w:lineRule="auto"/>
        <w:ind w:left="560" w:right="0" w:hanging="420"/>
        <w:jc w:val="left"/>
        <w:rPr>
          <w:sz w:val="36"/>
        </w:rPr>
      </w:pPr>
      <w:r>
        <w:rPr>
          <w:sz w:val="36"/>
        </w:rPr>
        <w:t>ACKNOWLEDGEMENT</w:t>
      </w:r>
    </w:p>
    <w:p>
      <w:pPr>
        <w:pStyle w:val="10"/>
        <w:numPr>
          <w:ilvl w:val="0"/>
          <w:numId w:val="1"/>
        </w:numPr>
        <w:tabs>
          <w:tab w:val="left" w:pos="560"/>
        </w:tabs>
        <w:spacing w:before="211" w:after="0" w:line="240" w:lineRule="auto"/>
        <w:ind w:left="560" w:right="0" w:hanging="420"/>
        <w:jc w:val="left"/>
        <w:rPr>
          <w:sz w:val="36"/>
        </w:rPr>
      </w:pPr>
      <w:r>
        <w:rPr>
          <w:sz w:val="36"/>
        </w:rPr>
        <w:t>INTRODUCTION</w:t>
      </w:r>
    </w:p>
    <w:p>
      <w:pPr>
        <w:pStyle w:val="10"/>
        <w:numPr>
          <w:ilvl w:val="0"/>
          <w:numId w:val="1"/>
        </w:numPr>
        <w:tabs>
          <w:tab w:val="left" w:pos="560"/>
        </w:tabs>
        <w:spacing w:before="212" w:after="0" w:line="240" w:lineRule="auto"/>
        <w:ind w:left="560" w:right="0" w:hanging="420"/>
        <w:jc w:val="left"/>
        <w:rPr>
          <w:sz w:val="36"/>
        </w:rPr>
      </w:pPr>
      <w:r>
        <w:rPr>
          <w:sz w:val="36"/>
        </w:rPr>
        <w:t>OBJECTIVE</w:t>
      </w:r>
    </w:p>
    <w:p>
      <w:pPr>
        <w:pStyle w:val="10"/>
        <w:numPr>
          <w:ilvl w:val="0"/>
          <w:numId w:val="1"/>
        </w:numPr>
        <w:tabs>
          <w:tab w:val="left" w:pos="560"/>
        </w:tabs>
        <w:spacing w:before="209" w:after="0" w:line="240" w:lineRule="auto"/>
        <w:ind w:left="560" w:right="0" w:hanging="420"/>
        <w:jc w:val="left"/>
        <w:rPr>
          <w:sz w:val="36"/>
        </w:rPr>
      </w:pPr>
      <w:r>
        <w:rPr>
          <w:sz w:val="36"/>
        </w:rPr>
        <w:t>HARDWARE AND SOFTWARE</w:t>
      </w:r>
      <w:r>
        <w:rPr>
          <w:spacing w:val="-1"/>
          <w:sz w:val="36"/>
        </w:rPr>
        <w:t xml:space="preserve"> </w:t>
      </w:r>
      <w:r>
        <w:rPr>
          <w:sz w:val="36"/>
        </w:rPr>
        <w:t>REQUIREMENTS</w:t>
      </w:r>
    </w:p>
    <w:p>
      <w:pPr>
        <w:pStyle w:val="10"/>
        <w:numPr>
          <w:ilvl w:val="0"/>
          <w:numId w:val="1"/>
        </w:numPr>
        <w:tabs>
          <w:tab w:val="left" w:pos="560"/>
        </w:tabs>
        <w:spacing w:before="212" w:after="0" w:line="240" w:lineRule="auto"/>
        <w:ind w:left="560" w:right="0" w:hanging="420"/>
        <w:jc w:val="left"/>
        <w:rPr>
          <w:sz w:val="36"/>
        </w:rPr>
      </w:pPr>
      <w:r>
        <w:rPr>
          <w:sz w:val="36"/>
        </w:rPr>
        <w:t>BRIEF IDEA ABOUT THE</w:t>
      </w:r>
      <w:r>
        <w:rPr>
          <w:spacing w:val="-4"/>
          <w:sz w:val="36"/>
        </w:rPr>
        <w:t xml:space="preserve"> </w:t>
      </w:r>
      <w:r>
        <w:rPr>
          <w:sz w:val="36"/>
        </w:rPr>
        <w:t>PROJECT</w:t>
      </w:r>
    </w:p>
    <w:p>
      <w:pPr>
        <w:pStyle w:val="10"/>
        <w:numPr>
          <w:ilvl w:val="0"/>
          <w:numId w:val="1"/>
        </w:numPr>
        <w:tabs>
          <w:tab w:val="left" w:pos="560"/>
        </w:tabs>
        <w:spacing w:before="211" w:after="0" w:line="240" w:lineRule="auto"/>
        <w:ind w:left="560" w:right="0" w:hanging="420"/>
        <w:jc w:val="left"/>
        <w:rPr>
          <w:sz w:val="36"/>
        </w:rPr>
      </w:pPr>
      <w:r>
        <w:rPr>
          <w:sz w:val="36"/>
        </w:rPr>
        <w:t>PROJECT</w:t>
      </w:r>
    </w:p>
    <w:p>
      <w:pPr>
        <w:pStyle w:val="10"/>
        <w:numPr>
          <w:ilvl w:val="0"/>
          <w:numId w:val="1"/>
        </w:numPr>
        <w:tabs>
          <w:tab w:val="left" w:pos="560"/>
        </w:tabs>
        <w:spacing w:before="212" w:after="0" w:line="240" w:lineRule="auto"/>
        <w:ind w:left="560" w:right="0" w:hanging="420"/>
        <w:jc w:val="left"/>
        <w:rPr>
          <w:sz w:val="36"/>
        </w:rPr>
      </w:pPr>
      <w:r>
        <w:rPr>
          <w:sz w:val="36"/>
        </w:rPr>
        <w:t>ADVANTAGES</w:t>
      </w:r>
    </w:p>
    <w:p>
      <w:pPr>
        <w:pStyle w:val="10"/>
        <w:numPr>
          <w:ilvl w:val="0"/>
          <w:numId w:val="1"/>
        </w:numPr>
        <w:tabs>
          <w:tab w:val="left" w:pos="560"/>
        </w:tabs>
        <w:spacing w:before="209" w:after="0" w:line="240" w:lineRule="auto"/>
        <w:ind w:left="560" w:right="0" w:hanging="420"/>
        <w:jc w:val="left"/>
        <w:rPr>
          <w:sz w:val="36"/>
        </w:rPr>
      </w:pPr>
      <w:r>
        <w:rPr>
          <w:sz w:val="36"/>
        </w:rPr>
        <w:t>FUTURE</w:t>
      </w:r>
      <w:r>
        <w:rPr>
          <w:spacing w:val="-2"/>
          <w:sz w:val="36"/>
        </w:rPr>
        <w:t xml:space="preserve"> </w:t>
      </w:r>
      <w:r>
        <w:rPr>
          <w:sz w:val="36"/>
        </w:rPr>
        <w:t>SCOPE</w:t>
      </w:r>
    </w:p>
    <w:p>
      <w:pPr>
        <w:pStyle w:val="10"/>
        <w:numPr>
          <w:ilvl w:val="0"/>
          <w:numId w:val="1"/>
        </w:numPr>
        <w:tabs>
          <w:tab w:val="left" w:pos="560"/>
        </w:tabs>
        <w:spacing w:before="211" w:after="0" w:line="240" w:lineRule="auto"/>
        <w:ind w:left="560" w:right="0" w:hanging="420"/>
        <w:jc w:val="left"/>
        <w:rPr>
          <w:sz w:val="36"/>
        </w:rPr>
      </w:pPr>
      <w:r>
        <w:rPr>
          <w:sz w:val="36"/>
        </w:rPr>
        <w:t>CONCLUSION</w:t>
      </w:r>
    </w:p>
    <w:p>
      <w:pPr>
        <w:pStyle w:val="10"/>
        <w:numPr>
          <w:ilvl w:val="0"/>
          <w:numId w:val="1"/>
        </w:numPr>
        <w:tabs>
          <w:tab w:val="left" w:pos="560"/>
        </w:tabs>
        <w:spacing w:before="212" w:after="0" w:line="240" w:lineRule="auto"/>
        <w:ind w:left="560" w:right="0" w:hanging="420"/>
        <w:jc w:val="left"/>
        <w:rPr>
          <w:sz w:val="36"/>
        </w:rPr>
      </w:pPr>
      <w:r>
        <w:rPr>
          <w:sz w:val="36"/>
        </w:rPr>
        <w:t>BIBLIOGRAPHY</w:t>
      </w:r>
    </w:p>
    <w:p>
      <w:pPr>
        <w:pStyle w:val="10"/>
        <w:widowControl w:val="0"/>
        <w:numPr>
          <w:ilvl w:val="0"/>
          <w:numId w:val="0"/>
        </w:numPr>
        <w:tabs>
          <w:tab w:val="left" w:pos="560"/>
        </w:tabs>
        <w:autoSpaceDE w:val="0"/>
        <w:autoSpaceDN w:val="0"/>
        <w:spacing w:before="212" w:after="0" w:line="240" w:lineRule="auto"/>
        <w:ind w:right="0" w:rightChars="0"/>
        <w:jc w:val="left"/>
        <w:rPr>
          <w:sz w:val="36"/>
        </w:rPr>
      </w:pPr>
    </w:p>
    <w:p>
      <w:pPr>
        <w:pStyle w:val="10"/>
        <w:widowControl w:val="0"/>
        <w:numPr>
          <w:ilvl w:val="0"/>
          <w:numId w:val="0"/>
        </w:numPr>
        <w:tabs>
          <w:tab w:val="left" w:pos="560"/>
        </w:tabs>
        <w:autoSpaceDE w:val="0"/>
        <w:autoSpaceDN w:val="0"/>
        <w:spacing w:before="212" w:after="0" w:line="240" w:lineRule="auto"/>
        <w:ind w:right="0" w:rightChars="0"/>
        <w:jc w:val="left"/>
        <w:rPr>
          <w:sz w:val="36"/>
        </w:rPr>
      </w:pPr>
    </w:p>
    <w:p>
      <w:pPr>
        <w:pStyle w:val="10"/>
        <w:widowControl w:val="0"/>
        <w:numPr>
          <w:ilvl w:val="0"/>
          <w:numId w:val="0"/>
        </w:numPr>
        <w:tabs>
          <w:tab w:val="left" w:pos="560"/>
        </w:tabs>
        <w:autoSpaceDE w:val="0"/>
        <w:autoSpaceDN w:val="0"/>
        <w:spacing w:before="212" w:after="0" w:line="240" w:lineRule="auto"/>
        <w:ind w:right="0" w:rightChars="0"/>
        <w:jc w:val="left"/>
        <w:rPr>
          <w:sz w:val="36"/>
        </w:rPr>
      </w:pPr>
    </w:p>
    <w:p>
      <w:pPr>
        <w:pStyle w:val="10"/>
        <w:widowControl w:val="0"/>
        <w:numPr>
          <w:ilvl w:val="0"/>
          <w:numId w:val="0"/>
        </w:numPr>
        <w:tabs>
          <w:tab w:val="left" w:pos="560"/>
        </w:tabs>
        <w:autoSpaceDE w:val="0"/>
        <w:autoSpaceDN w:val="0"/>
        <w:spacing w:before="212" w:after="0" w:line="240" w:lineRule="auto"/>
        <w:ind w:right="0" w:rightChars="0"/>
        <w:jc w:val="left"/>
        <w:rPr>
          <w:sz w:val="36"/>
        </w:rPr>
      </w:pPr>
    </w:p>
    <w:p>
      <w:pPr>
        <w:pStyle w:val="10"/>
        <w:widowControl w:val="0"/>
        <w:numPr>
          <w:ilvl w:val="0"/>
          <w:numId w:val="0"/>
        </w:numPr>
        <w:tabs>
          <w:tab w:val="left" w:pos="560"/>
        </w:tabs>
        <w:autoSpaceDE w:val="0"/>
        <w:autoSpaceDN w:val="0"/>
        <w:spacing w:before="212" w:after="0" w:line="240" w:lineRule="auto"/>
        <w:ind w:right="0" w:rightChars="0"/>
        <w:jc w:val="left"/>
        <w:rPr>
          <w:sz w:val="36"/>
        </w:rPr>
      </w:pPr>
    </w:p>
    <w:p>
      <w:pPr>
        <w:pStyle w:val="10"/>
        <w:widowControl w:val="0"/>
        <w:numPr>
          <w:ilvl w:val="0"/>
          <w:numId w:val="0"/>
        </w:numPr>
        <w:tabs>
          <w:tab w:val="left" w:pos="560"/>
        </w:tabs>
        <w:autoSpaceDE w:val="0"/>
        <w:autoSpaceDN w:val="0"/>
        <w:spacing w:before="212" w:after="0" w:line="240" w:lineRule="auto"/>
        <w:ind w:right="0" w:rightChars="0"/>
        <w:jc w:val="left"/>
        <w:rPr>
          <w:sz w:val="36"/>
        </w:rPr>
      </w:pPr>
    </w:p>
    <w:p>
      <w:pPr>
        <w:pStyle w:val="10"/>
        <w:widowControl w:val="0"/>
        <w:numPr>
          <w:ilvl w:val="0"/>
          <w:numId w:val="0"/>
        </w:numPr>
        <w:tabs>
          <w:tab w:val="left" w:pos="560"/>
        </w:tabs>
        <w:autoSpaceDE w:val="0"/>
        <w:autoSpaceDN w:val="0"/>
        <w:spacing w:before="212" w:after="0" w:line="240" w:lineRule="auto"/>
        <w:ind w:right="0" w:rightChars="0"/>
        <w:jc w:val="left"/>
        <w:rPr>
          <w:sz w:val="36"/>
        </w:rPr>
      </w:pPr>
    </w:p>
    <w:p>
      <w:pPr>
        <w:pStyle w:val="10"/>
        <w:widowControl w:val="0"/>
        <w:numPr>
          <w:ilvl w:val="0"/>
          <w:numId w:val="0"/>
        </w:numPr>
        <w:tabs>
          <w:tab w:val="left" w:pos="560"/>
        </w:tabs>
        <w:autoSpaceDE w:val="0"/>
        <w:autoSpaceDN w:val="0"/>
        <w:spacing w:before="212" w:after="0" w:line="240" w:lineRule="auto"/>
        <w:ind w:right="0" w:rightChars="0"/>
        <w:jc w:val="left"/>
        <w:rPr>
          <w:sz w:val="36"/>
        </w:rPr>
      </w:pPr>
    </w:p>
    <w:p>
      <w:pPr>
        <w:pStyle w:val="10"/>
        <w:widowControl w:val="0"/>
        <w:numPr>
          <w:ilvl w:val="0"/>
          <w:numId w:val="0"/>
        </w:numPr>
        <w:tabs>
          <w:tab w:val="left" w:pos="560"/>
        </w:tabs>
        <w:autoSpaceDE w:val="0"/>
        <w:autoSpaceDN w:val="0"/>
        <w:spacing w:before="212" w:after="0" w:line="240" w:lineRule="auto"/>
        <w:ind w:right="0" w:rightChars="0"/>
        <w:jc w:val="left"/>
        <w:rPr>
          <w:sz w:val="36"/>
        </w:rPr>
      </w:pPr>
    </w:p>
    <w:p>
      <w:pPr>
        <w:pStyle w:val="10"/>
        <w:widowControl w:val="0"/>
        <w:numPr>
          <w:ilvl w:val="0"/>
          <w:numId w:val="0"/>
        </w:numPr>
        <w:tabs>
          <w:tab w:val="left" w:pos="560"/>
        </w:tabs>
        <w:autoSpaceDE w:val="0"/>
        <w:autoSpaceDN w:val="0"/>
        <w:spacing w:before="212" w:after="0" w:line="240" w:lineRule="auto"/>
        <w:ind w:right="0" w:rightChars="0"/>
        <w:jc w:val="left"/>
        <w:rPr>
          <w:sz w:val="36"/>
        </w:rPr>
      </w:pPr>
    </w:p>
    <w:p>
      <w:pPr>
        <w:pStyle w:val="10"/>
        <w:widowControl w:val="0"/>
        <w:numPr>
          <w:ilvl w:val="0"/>
          <w:numId w:val="0"/>
        </w:numPr>
        <w:tabs>
          <w:tab w:val="left" w:pos="560"/>
        </w:tabs>
        <w:autoSpaceDE w:val="0"/>
        <w:autoSpaceDN w:val="0"/>
        <w:spacing w:before="212" w:after="0" w:line="240" w:lineRule="auto"/>
        <w:ind w:right="0" w:rightChars="0"/>
        <w:jc w:val="left"/>
        <w:rPr>
          <w:sz w:val="36"/>
        </w:rPr>
      </w:pPr>
    </w:p>
    <w:p>
      <w:pPr>
        <w:pStyle w:val="10"/>
        <w:widowControl w:val="0"/>
        <w:numPr>
          <w:ilvl w:val="0"/>
          <w:numId w:val="0"/>
        </w:numPr>
        <w:tabs>
          <w:tab w:val="left" w:pos="560"/>
        </w:tabs>
        <w:autoSpaceDE w:val="0"/>
        <w:autoSpaceDN w:val="0"/>
        <w:spacing w:before="212" w:after="0" w:line="240" w:lineRule="auto"/>
        <w:ind w:right="0" w:rightChars="0"/>
        <w:jc w:val="left"/>
        <w:rPr>
          <w:sz w:val="36"/>
        </w:rPr>
      </w:pPr>
    </w:p>
    <w:p>
      <w:pPr>
        <w:pStyle w:val="10"/>
        <w:widowControl w:val="0"/>
        <w:numPr>
          <w:ilvl w:val="0"/>
          <w:numId w:val="0"/>
        </w:numPr>
        <w:tabs>
          <w:tab w:val="left" w:pos="560"/>
        </w:tabs>
        <w:autoSpaceDE w:val="0"/>
        <w:autoSpaceDN w:val="0"/>
        <w:spacing w:before="212" w:after="0" w:line="240" w:lineRule="auto"/>
        <w:ind w:right="0" w:rightChars="0"/>
        <w:jc w:val="left"/>
        <w:rPr>
          <w:rFonts w:hint="default"/>
          <w:b/>
          <w:bCs/>
          <w:color w:val="002060"/>
          <w:sz w:val="52"/>
          <w:szCs w:val="52"/>
          <w:u w:val="single"/>
          <w:lang w:val="en-IN"/>
        </w:rPr>
      </w:pPr>
      <w:r>
        <w:rPr>
          <w:rFonts w:hint="default"/>
          <w:b/>
          <w:bCs/>
          <w:color w:val="002060"/>
          <w:sz w:val="52"/>
          <w:szCs w:val="52"/>
          <w:u w:val="single"/>
          <w:lang w:val="en-IN"/>
        </w:rPr>
        <w:t>STUDENT PROFILE:</w:t>
      </w:r>
    </w:p>
    <w:p>
      <w:pPr>
        <w:pStyle w:val="10"/>
        <w:widowControl w:val="0"/>
        <w:numPr>
          <w:ilvl w:val="0"/>
          <w:numId w:val="0"/>
        </w:numPr>
        <w:tabs>
          <w:tab w:val="left" w:pos="560"/>
        </w:tabs>
        <w:autoSpaceDE w:val="0"/>
        <w:autoSpaceDN w:val="0"/>
        <w:spacing w:before="212" w:after="0" w:line="240" w:lineRule="auto"/>
        <w:ind w:right="0" w:rightChars="0"/>
        <w:jc w:val="left"/>
        <w:rPr>
          <w:rFonts w:hint="default"/>
          <w:b/>
          <w:bCs/>
          <w:color w:val="002060"/>
          <w:sz w:val="52"/>
          <w:szCs w:val="52"/>
          <w:u w:val="single"/>
          <w:lang w:val="en-IN"/>
        </w:rPr>
      </w:pPr>
    </w:p>
    <w:p>
      <w:pPr>
        <w:pStyle w:val="10"/>
        <w:widowControl w:val="0"/>
        <w:numPr>
          <w:ilvl w:val="0"/>
          <w:numId w:val="0"/>
        </w:numPr>
        <w:tabs>
          <w:tab w:val="left" w:pos="560"/>
        </w:tabs>
        <w:autoSpaceDE w:val="0"/>
        <w:autoSpaceDN w:val="0"/>
        <w:spacing w:before="212" w:after="0" w:line="240" w:lineRule="auto"/>
        <w:ind w:right="0" w:rightChars="0"/>
        <w:jc w:val="left"/>
        <w:rPr>
          <w:rFonts w:hint="default"/>
          <w:b/>
          <w:bCs/>
          <w:color w:val="auto"/>
          <w:sz w:val="40"/>
          <w:szCs w:val="40"/>
          <w:u w:val="none"/>
          <w:lang w:val="en-IN"/>
        </w:rPr>
      </w:pPr>
      <w:r>
        <w:rPr>
          <w:rFonts w:hint="default"/>
          <w:b/>
          <w:bCs/>
          <w:color w:val="C00000"/>
          <w:sz w:val="40"/>
          <w:szCs w:val="40"/>
          <w:u w:val="single"/>
          <w:lang w:val="en-IN"/>
        </w:rPr>
        <w:t>NAME:</w:t>
      </w:r>
      <w:r>
        <w:rPr>
          <w:rFonts w:hint="default"/>
          <w:b/>
          <w:bCs/>
          <w:color w:val="auto"/>
          <w:sz w:val="40"/>
          <w:szCs w:val="40"/>
          <w:u w:val="none"/>
          <w:lang w:val="en-IN"/>
        </w:rPr>
        <w:t xml:space="preserve"> Kunal Chowdhury</w:t>
      </w:r>
    </w:p>
    <w:p>
      <w:pPr>
        <w:pStyle w:val="10"/>
        <w:widowControl w:val="0"/>
        <w:numPr>
          <w:ilvl w:val="0"/>
          <w:numId w:val="0"/>
        </w:numPr>
        <w:tabs>
          <w:tab w:val="left" w:pos="560"/>
        </w:tabs>
        <w:autoSpaceDE w:val="0"/>
        <w:autoSpaceDN w:val="0"/>
        <w:spacing w:before="212" w:after="0" w:line="240" w:lineRule="auto"/>
        <w:ind w:right="0" w:rightChars="0"/>
        <w:jc w:val="left"/>
        <w:rPr>
          <w:rFonts w:hint="default"/>
          <w:b/>
          <w:bCs/>
          <w:color w:val="auto"/>
          <w:sz w:val="40"/>
          <w:szCs w:val="40"/>
          <w:u w:val="none"/>
          <w:lang w:val="en-IN"/>
        </w:rPr>
      </w:pPr>
      <w:r>
        <w:rPr>
          <w:rFonts w:hint="default"/>
          <w:b/>
          <w:bCs/>
          <w:color w:val="C00000"/>
          <w:sz w:val="40"/>
          <w:szCs w:val="40"/>
          <w:u w:val="single"/>
          <w:lang w:val="en-IN"/>
        </w:rPr>
        <w:t>COLLEGE:</w:t>
      </w:r>
      <w:r>
        <w:rPr>
          <w:rFonts w:hint="default"/>
          <w:b/>
          <w:bCs/>
          <w:color w:val="auto"/>
          <w:sz w:val="40"/>
          <w:szCs w:val="40"/>
          <w:u w:val="none"/>
          <w:lang w:val="en-IN"/>
        </w:rPr>
        <w:t xml:space="preserve"> KALINGA INSTITUTE OF INDUSTRIAL TECHNOLOGY, BHUBANESWAR</w:t>
      </w:r>
    </w:p>
    <w:p>
      <w:pPr>
        <w:pStyle w:val="10"/>
        <w:widowControl w:val="0"/>
        <w:numPr>
          <w:ilvl w:val="0"/>
          <w:numId w:val="0"/>
        </w:numPr>
        <w:tabs>
          <w:tab w:val="left" w:pos="560"/>
        </w:tabs>
        <w:autoSpaceDE w:val="0"/>
        <w:autoSpaceDN w:val="0"/>
        <w:spacing w:before="212" w:after="0" w:line="240" w:lineRule="auto"/>
        <w:ind w:right="0" w:rightChars="0"/>
        <w:jc w:val="left"/>
        <w:rPr>
          <w:rFonts w:hint="default"/>
          <w:b/>
          <w:bCs/>
          <w:color w:val="auto"/>
          <w:sz w:val="40"/>
          <w:szCs w:val="40"/>
          <w:u w:val="none"/>
          <w:lang w:val="en-IN"/>
        </w:rPr>
      </w:pPr>
      <w:r>
        <w:rPr>
          <w:rFonts w:hint="default"/>
          <w:b/>
          <w:bCs/>
          <w:color w:val="C00000"/>
          <w:sz w:val="40"/>
          <w:szCs w:val="40"/>
          <w:u w:val="single"/>
          <w:lang w:val="en-IN"/>
        </w:rPr>
        <w:t>COURSE:</w:t>
      </w:r>
      <w:r>
        <w:rPr>
          <w:rFonts w:hint="default"/>
          <w:b/>
          <w:bCs/>
          <w:color w:val="auto"/>
          <w:sz w:val="40"/>
          <w:szCs w:val="40"/>
          <w:u w:val="none"/>
          <w:lang w:val="en-IN"/>
        </w:rPr>
        <w:t xml:space="preserve"> B.Tech</w:t>
      </w:r>
    </w:p>
    <w:p>
      <w:pPr>
        <w:pStyle w:val="10"/>
        <w:widowControl w:val="0"/>
        <w:numPr>
          <w:ilvl w:val="0"/>
          <w:numId w:val="0"/>
        </w:numPr>
        <w:tabs>
          <w:tab w:val="left" w:pos="560"/>
        </w:tabs>
        <w:autoSpaceDE w:val="0"/>
        <w:autoSpaceDN w:val="0"/>
        <w:spacing w:before="212" w:after="0" w:line="240" w:lineRule="auto"/>
        <w:ind w:right="0" w:rightChars="0"/>
        <w:jc w:val="left"/>
        <w:rPr>
          <w:rFonts w:hint="default"/>
          <w:b/>
          <w:bCs/>
          <w:color w:val="auto"/>
          <w:sz w:val="40"/>
          <w:szCs w:val="40"/>
          <w:u w:val="none"/>
          <w:lang w:val="en-IN"/>
        </w:rPr>
      </w:pPr>
      <w:r>
        <w:rPr>
          <w:rFonts w:hint="default"/>
          <w:b/>
          <w:bCs/>
          <w:color w:val="C00000"/>
          <w:sz w:val="40"/>
          <w:szCs w:val="40"/>
          <w:u w:val="single"/>
          <w:lang w:val="en-IN"/>
        </w:rPr>
        <w:t>BRANCH:</w:t>
      </w:r>
      <w:r>
        <w:rPr>
          <w:rFonts w:hint="default"/>
          <w:b/>
          <w:bCs/>
          <w:color w:val="auto"/>
          <w:sz w:val="40"/>
          <w:szCs w:val="40"/>
          <w:u w:val="none"/>
          <w:lang w:val="en-IN"/>
        </w:rPr>
        <w:t xml:space="preserve"> ETC (Electronics and Telecommunications Engineering)</w:t>
      </w:r>
    </w:p>
    <w:p>
      <w:pPr>
        <w:pStyle w:val="10"/>
        <w:widowControl w:val="0"/>
        <w:numPr>
          <w:ilvl w:val="0"/>
          <w:numId w:val="0"/>
        </w:numPr>
        <w:tabs>
          <w:tab w:val="left" w:pos="560"/>
        </w:tabs>
        <w:autoSpaceDE w:val="0"/>
        <w:autoSpaceDN w:val="0"/>
        <w:spacing w:before="212" w:after="0" w:line="240" w:lineRule="auto"/>
        <w:ind w:right="0" w:rightChars="0"/>
        <w:jc w:val="left"/>
        <w:rPr>
          <w:rFonts w:hint="default"/>
          <w:b/>
          <w:bCs/>
          <w:color w:val="auto"/>
          <w:sz w:val="40"/>
          <w:szCs w:val="40"/>
          <w:u w:val="none"/>
          <w:lang w:val="en-IN"/>
        </w:rPr>
      </w:pPr>
      <w:r>
        <w:rPr>
          <w:rFonts w:hint="default"/>
          <w:b/>
          <w:bCs/>
          <w:color w:val="C00000"/>
          <w:sz w:val="40"/>
          <w:szCs w:val="40"/>
          <w:u w:val="single"/>
          <w:lang w:val="en-IN"/>
        </w:rPr>
        <w:t>SEMESTER:</w:t>
      </w:r>
      <w:r>
        <w:rPr>
          <w:rFonts w:hint="default"/>
          <w:b/>
          <w:bCs/>
          <w:color w:val="auto"/>
          <w:sz w:val="40"/>
          <w:szCs w:val="40"/>
          <w:u w:val="none"/>
          <w:lang w:val="en-IN"/>
        </w:rPr>
        <w:t xml:space="preserve"> 5</w:t>
      </w:r>
      <w:r>
        <w:rPr>
          <w:rFonts w:hint="default"/>
          <w:b/>
          <w:bCs/>
          <w:color w:val="auto"/>
          <w:sz w:val="40"/>
          <w:szCs w:val="40"/>
          <w:u w:val="none"/>
          <w:vertAlign w:val="superscript"/>
          <w:lang w:val="en-IN"/>
        </w:rPr>
        <w:t>th</w:t>
      </w:r>
      <w:r>
        <w:rPr>
          <w:rFonts w:hint="default"/>
          <w:b/>
          <w:bCs/>
          <w:color w:val="auto"/>
          <w:sz w:val="40"/>
          <w:szCs w:val="40"/>
          <w:u w:val="none"/>
          <w:lang w:val="en-IN"/>
        </w:rPr>
        <w:t xml:space="preserve"> SEMESTER, 3</w:t>
      </w:r>
      <w:r>
        <w:rPr>
          <w:rFonts w:hint="default"/>
          <w:b/>
          <w:bCs/>
          <w:color w:val="auto"/>
          <w:sz w:val="40"/>
          <w:szCs w:val="40"/>
          <w:u w:val="none"/>
          <w:vertAlign w:val="superscript"/>
          <w:lang w:val="en-IN"/>
        </w:rPr>
        <w:t>rd</w:t>
      </w:r>
      <w:r>
        <w:rPr>
          <w:rFonts w:hint="default"/>
          <w:b/>
          <w:bCs/>
          <w:color w:val="auto"/>
          <w:sz w:val="40"/>
          <w:szCs w:val="40"/>
          <w:u w:val="none"/>
          <w:lang w:val="en-IN"/>
        </w:rPr>
        <w:t xml:space="preserve"> YEAR</w:t>
      </w:r>
    </w:p>
    <w:p>
      <w:pPr>
        <w:pStyle w:val="10"/>
        <w:widowControl w:val="0"/>
        <w:numPr>
          <w:ilvl w:val="0"/>
          <w:numId w:val="0"/>
        </w:numPr>
        <w:tabs>
          <w:tab w:val="left" w:pos="560"/>
        </w:tabs>
        <w:autoSpaceDE w:val="0"/>
        <w:autoSpaceDN w:val="0"/>
        <w:spacing w:before="212" w:after="0" w:line="240" w:lineRule="auto"/>
        <w:ind w:right="0" w:rightChars="0"/>
        <w:jc w:val="left"/>
        <w:rPr>
          <w:rFonts w:hint="default"/>
          <w:b/>
          <w:bCs/>
          <w:color w:val="auto"/>
          <w:sz w:val="40"/>
          <w:szCs w:val="40"/>
          <w:u w:val="none"/>
          <w:lang w:val="en-IN"/>
        </w:rPr>
      </w:pPr>
      <w:r>
        <w:rPr>
          <w:rFonts w:hint="default"/>
          <w:b/>
          <w:bCs/>
          <w:color w:val="C00000"/>
          <w:sz w:val="40"/>
          <w:szCs w:val="40"/>
          <w:u w:val="single"/>
          <w:lang w:val="en-IN"/>
        </w:rPr>
        <w:t>PHONE NO:</w:t>
      </w:r>
      <w:r>
        <w:rPr>
          <w:rFonts w:hint="default"/>
          <w:b/>
          <w:bCs/>
          <w:color w:val="auto"/>
          <w:sz w:val="40"/>
          <w:szCs w:val="40"/>
          <w:u w:val="none"/>
          <w:lang w:val="en-IN"/>
        </w:rPr>
        <w:t xml:space="preserve"> 9957790331</w:t>
      </w:r>
    </w:p>
    <w:p>
      <w:pPr>
        <w:pStyle w:val="10"/>
        <w:widowControl w:val="0"/>
        <w:numPr>
          <w:ilvl w:val="0"/>
          <w:numId w:val="0"/>
        </w:numPr>
        <w:tabs>
          <w:tab w:val="left" w:pos="560"/>
        </w:tabs>
        <w:autoSpaceDE w:val="0"/>
        <w:autoSpaceDN w:val="0"/>
        <w:spacing w:before="212" w:after="0" w:line="240" w:lineRule="auto"/>
        <w:ind w:right="0" w:rightChars="0"/>
        <w:jc w:val="left"/>
        <w:rPr>
          <w:rFonts w:hint="default"/>
          <w:b/>
          <w:bCs/>
          <w:color w:val="558ED5" w:themeColor="text2" w:themeTint="99"/>
          <w:sz w:val="40"/>
          <w:szCs w:val="40"/>
          <w:u w:val="none"/>
          <w:lang w:val="en-IN"/>
          <w14:textFill>
            <w14:solidFill>
              <w14:schemeClr w14:val="tx2">
                <w14:lumMod w14:val="60000"/>
                <w14:lumOff w14:val="40000"/>
              </w14:schemeClr>
            </w14:solidFill>
          </w14:textFill>
        </w:rPr>
      </w:pPr>
      <w:r>
        <w:rPr>
          <w:rFonts w:hint="default"/>
          <w:b/>
          <w:bCs/>
          <w:color w:val="C00000"/>
          <w:sz w:val="40"/>
          <w:szCs w:val="40"/>
          <w:u w:val="single"/>
          <w:lang w:val="en-IN"/>
        </w:rPr>
        <w:t>Email id:</w:t>
      </w:r>
      <w:r>
        <w:rPr>
          <w:rFonts w:hint="default"/>
          <w:b/>
          <w:bCs/>
          <w:color w:val="auto"/>
          <w:sz w:val="40"/>
          <w:szCs w:val="40"/>
          <w:u w:val="none"/>
          <w:lang w:val="en-IN"/>
        </w:rPr>
        <w:t xml:space="preserve"> </w:t>
      </w:r>
      <w:r>
        <w:rPr>
          <w:rFonts w:hint="default"/>
          <w:b/>
          <w:bCs/>
          <w:color w:val="558ED5" w:themeColor="text2" w:themeTint="99"/>
          <w:sz w:val="40"/>
          <w:szCs w:val="40"/>
          <w:u w:val="none"/>
          <w:lang w:val="en-IN"/>
          <w14:textFill>
            <w14:solidFill>
              <w14:schemeClr w14:val="tx2">
                <w14:lumMod w14:val="60000"/>
                <w14:lumOff w14:val="40000"/>
              </w14:schemeClr>
            </w14:solidFill>
          </w14:textFill>
        </w:rPr>
        <w:t>kunalchowdhury.12.kc@gmail.com</w:t>
      </w:r>
    </w:p>
    <w:p>
      <w:pPr>
        <w:pStyle w:val="10"/>
        <w:widowControl w:val="0"/>
        <w:numPr>
          <w:ilvl w:val="0"/>
          <w:numId w:val="0"/>
        </w:numPr>
        <w:tabs>
          <w:tab w:val="left" w:pos="560"/>
        </w:tabs>
        <w:autoSpaceDE w:val="0"/>
        <w:autoSpaceDN w:val="0"/>
        <w:spacing w:before="212" w:after="0" w:line="240" w:lineRule="auto"/>
        <w:ind w:right="0" w:rightChars="0"/>
        <w:jc w:val="left"/>
        <w:rPr>
          <w:rFonts w:hint="default"/>
          <w:b/>
          <w:bCs/>
          <w:color w:val="auto"/>
          <w:sz w:val="40"/>
          <w:szCs w:val="40"/>
          <w:u w:val="none"/>
          <w:lang w:val="en-IN"/>
        </w:rPr>
      </w:pPr>
    </w:p>
    <w:p>
      <w:pPr>
        <w:spacing w:after="0" w:line="240" w:lineRule="auto"/>
        <w:jc w:val="left"/>
        <w:rPr>
          <w:sz w:val="36"/>
        </w:rPr>
      </w:pPr>
    </w:p>
    <w:p>
      <w:pPr>
        <w:spacing w:after="0" w:line="240" w:lineRule="auto"/>
        <w:jc w:val="left"/>
        <w:rPr>
          <w:sz w:val="36"/>
        </w:rPr>
        <w:sectPr>
          <w:pgSz w:w="11910" w:h="16840"/>
          <w:pgMar w:top="1580" w:right="1640" w:bottom="280" w:left="1660" w:header="720" w:footer="720" w:gutter="0"/>
        </w:sectPr>
      </w:pPr>
    </w:p>
    <w:p>
      <w:pPr>
        <w:spacing w:before="81"/>
        <w:ind w:left="980" w:right="0" w:firstLine="0"/>
        <w:jc w:val="left"/>
        <w:rPr>
          <w:b/>
          <w:sz w:val="52"/>
        </w:rPr>
      </w:pPr>
      <w:r>
        <w:rPr>
          <w:b/>
          <w:sz w:val="52"/>
          <w:u w:val="thick"/>
        </w:rPr>
        <w:t>ACKNOWLEDGEMENT</w:t>
      </w:r>
    </w:p>
    <w:p>
      <w:pPr>
        <w:pStyle w:val="5"/>
        <w:rPr>
          <w:b/>
          <w:sz w:val="20"/>
        </w:rPr>
      </w:pPr>
    </w:p>
    <w:p>
      <w:pPr>
        <w:pStyle w:val="5"/>
        <w:rPr>
          <w:b/>
          <w:sz w:val="20"/>
        </w:rPr>
      </w:pPr>
    </w:p>
    <w:p>
      <w:pPr>
        <w:pStyle w:val="5"/>
        <w:spacing w:before="5"/>
        <w:rPr>
          <w:b/>
          <w:sz w:val="15"/>
        </w:rPr>
      </w:pPr>
    </w:p>
    <w:p>
      <w:pPr>
        <w:pStyle w:val="5"/>
        <w:spacing w:before="101"/>
        <w:ind w:left="140" w:right="1413"/>
      </w:pPr>
      <w:r>
        <w:t xml:space="preserve">I, </w:t>
      </w:r>
      <w:r>
        <w:rPr>
          <w:rFonts w:hint="default"/>
          <w:lang w:val="en-IN"/>
        </w:rPr>
        <w:t>Kunal Chowdhury</w:t>
      </w:r>
      <w:r>
        <w:t>, a student of Kalinga Institute of Industrial Technology has prepared this project on the topic “LINEAR REGRESSION OF A GIVEN DATASET USING PYTHON”.</w:t>
      </w:r>
    </w:p>
    <w:p>
      <w:pPr>
        <w:pStyle w:val="5"/>
      </w:pPr>
    </w:p>
    <w:p>
      <w:pPr>
        <w:pStyle w:val="5"/>
        <w:spacing w:line="327" w:lineRule="exact"/>
        <w:ind w:left="140"/>
      </w:pPr>
      <w:r>
        <w:pict>
          <v:group id="_x0000_s1032" o:spid="_x0000_s1032" o:spt="203" style="position:absolute;left:0pt;margin-left:215.1pt;margin-top:2.25pt;height:11.85pt;width:248.65pt;mso-position-horizontal-relative:page;z-index:251660288;mso-width-relative:page;mso-height-relative:page;" coordorigin="4302,45" coordsize="4973,237">
            <o:lock v:ext="edit"/>
            <v:shape id="_x0000_s1033" o:spid="_x0000_s1033" o:spt="75" type="#_x0000_t75" style="position:absolute;left:4302;top:45;height:237;width:1387;" filled="f" stroked="f" coordsize="21600,21600">
              <v:path/>
              <v:fill on="f" focussize="0,0"/>
              <v:stroke on="f"/>
              <v:imagedata r:id="rId7" o:title=""/>
              <o:lock v:ext="edit" aspectratio="t"/>
            </v:shape>
            <v:shape id="_x0000_s1034" o:spid="_x0000_s1034" o:spt="75" type="#_x0000_t75" style="position:absolute;left:5735;top:45;height:237;width:1448;" filled="f" stroked="f" coordsize="21600,21600">
              <v:path/>
              <v:fill on="f" focussize="0,0"/>
              <v:stroke on="f"/>
              <v:imagedata r:id="rId8" o:title=""/>
              <o:lock v:ext="edit" aspectratio="t"/>
            </v:shape>
            <v:shape id="_x0000_s1035" o:spid="_x0000_s1035" o:spt="75" type="#_x0000_t75" style="position:absolute;left:7217;top:45;height:237;width:382;" filled="f" stroked="f" coordsize="21600,21600">
              <v:path/>
              <v:fill on="f" focussize="0,0"/>
              <v:stroke on="f"/>
              <v:imagedata r:id="rId9" o:title=""/>
              <o:lock v:ext="edit" aspectratio="t"/>
            </v:shape>
            <v:shape id="_x0000_s1036" o:spid="_x0000_s1036" o:spt="75" type="#_x0000_t75" style="position:absolute;left:7625;top:45;height:237;width:1650;" filled="f" stroked="f" coordsize="21600,21600">
              <v:path/>
              <v:fill on="f" focussize="0,0"/>
              <v:stroke on="f"/>
              <v:imagedata r:id="rId10" o:title=""/>
              <o:lock v:ext="edit" aspectratio="t"/>
            </v:shape>
          </v:group>
        </w:pict>
      </w:r>
      <w:r>
        <w:t>I would like to thank</w:t>
      </w:r>
    </w:p>
    <w:p>
      <w:pPr>
        <w:pStyle w:val="5"/>
        <w:tabs>
          <w:tab w:val="left" w:pos="5758"/>
        </w:tabs>
        <w:ind w:left="140" w:right="181" w:hanging="21"/>
      </w:pPr>
      <w:r>
        <w:pict>
          <v:group id="_x0000_s1037" o:spid="_x0000_s1037" o:spt="203" style="position:absolute;left:0pt;margin-left:198.6pt;margin-top:34.9pt;height:14.45pt;width:172.95pt;mso-position-horizontal-relative:page;z-index:-252365824;mso-width-relative:page;mso-height-relative:page;" coordorigin="3972,699" coordsize="3459,289">
            <o:lock v:ext="edit"/>
            <v:shape id="_x0000_s1038" o:spid="_x0000_s1038" o:spt="75" type="#_x0000_t75" style="position:absolute;left:3972;top:707;height:238;width:463;" filled="f" stroked="f" coordsize="21600,21600">
              <v:path/>
              <v:fill on="f" focussize="0,0"/>
              <v:stroke on="f"/>
              <v:imagedata r:id="rId11" o:title=""/>
              <o:lock v:ext="edit" aspectratio="t"/>
            </v:shape>
            <v:shape id="_x0000_s1039" o:spid="_x0000_s1039" o:spt="75" type="#_x0000_t75" style="position:absolute;left:4464;top:698;height:289;width:1463;" filled="f" stroked="f" coordsize="21600,21600">
              <v:path/>
              <v:fill on="f" focussize="0,0"/>
              <v:stroke on="f"/>
              <v:imagedata r:id="rId12" o:title=""/>
              <o:lock v:ext="edit" aspectratio="t"/>
            </v:shape>
            <v:shape id="_x0000_s1040" o:spid="_x0000_s1040" o:spt="75" type="#_x0000_t75" style="position:absolute;left:5969;top:698;height:289;width:1462;" filled="f" stroked="f" coordsize="21600,21600">
              <v:path/>
              <v:fill on="f" focussize="0,0"/>
              <v:stroke on="f"/>
              <v:imagedata r:id="rId13" o:title=""/>
              <o:lock v:ext="edit" aspectratio="t"/>
            </v:shape>
          </v:group>
        </w:pict>
      </w:r>
      <w:r>
        <w:drawing>
          <wp:inline distT="0" distB="0" distL="0" distR="0">
            <wp:extent cx="849630" cy="149860"/>
            <wp:effectExtent l="0" t="0" r="0" b="0"/>
            <wp:docPr id="3"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1.jpeg"/>
                    <pic:cNvPicPr>
                      <a:picLocks noChangeAspect="1"/>
                    </pic:cNvPicPr>
                  </pic:nvPicPr>
                  <pic:blipFill>
                    <a:blip r:embed="rId14" cstate="print"/>
                    <a:stretch>
                      <a:fillRect/>
                    </a:stretch>
                  </pic:blipFill>
                  <pic:spPr>
                    <a:xfrm>
                      <a:off x="0" y="0"/>
                      <a:ext cx="849972" cy="150189"/>
                    </a:xfrm>
                    <a:prstGeom prst="rect">
                      <a:avLst/>
                    </a:prstGeom>
                  </pic:spPr>
                </pic:pic>
              </a:graphicData>
            </a:graphic>
          </wp:inline>
        </w:drawing>
      </w:r>
      <w:r>
        <w:rPr>
          <w:rFonts w:ascii="Times New Roman"/>
          <w:spacing w:val="-2"/>
          <w:position w:val="2"/>
          <w:sz w:val="20"/>
        </w:rPr>
        <w:t xml:space="preserve"> </w:t>
      </w:r>
      <w:r>
        <w:rPr>
          <w:position w:val="2"/>
        </w:rPr>
        <w:t xml:space="preserve">for providing us with a platform where we could gather a </w:t>
      </w:r>
      <w:r>
        <w:t>lot of knowledge on python and machine learning. I would also like to thank</w:t>
      </w:r>
      <w:r>
        <w:rPr>
          <w:spacing w:val="-4"/>
        </w:rPr>
        <w:t xml:space="preserve"> </w:t>
      </w:r>
      <w:r>
        <w:t>my</w:t>
      </w:r>
      <w:r>
        <w:rPr>
          <w:spacing w:val="-1"/>
        </w:rPr>
        <w:t xml:space="preserve"> </w:t>
      </w:r>
      <w:r>
        <w:t>mentor,</w:t>
      </w:r>
      <w:r>
        <w:tab/>
      </w:r>
      <w:r>
        <w:t>, for his constant support and encouragement throughout the session as well as for providing the necessary help with the completion of this project. I got to learn a lot while working on this</w:t>
      </w:r>
      <w:r>
        <w:rPr>
          <w:spacing w:val="-14"/>
        </w:rPr>
        <w:t xml:space="preserve"> </w:t>
      </w:r>
      <w:r>
        <w:t>project.</w:t>
      </w:r>
    </w:p>
    <w:p>
      <w:pPr>
        <w:pStyle w:val="5"/>
        <w:spacing w:before="1"/>
      </w:pPr>
      <w:bookmarkStart w:id="1" w:name="_GoBack"/>
      <w:bookmarkEnd w:id="1"/>
    </w:p>
    <w:p>
      <w:pPr>
        <w:pStyle w:val="5"/>
        <w:ind w:left="140" w:right="218"/>
      </w:pPr>
      <w:r>
        <w:t xml:space="preserve">In today’s </w:t>
      </w:r>
      <w:r>
        <w:rPr>
          <w:lang w:val="en-IN"/>
        </w:rPr>
        <w:t>scenario</w:t>
      </w:r>
      <w:r>
        <w:t>, programming language plays a very important role. Being acquainted with a language like python surely has its own benefits. I have had a lot of fun while completing this project and hope that the knowledge I gathered while working on it helps me in the future as well.</w:t>
      </w:r>
    </w:p>
    <w:p>
      <w:pPr>
        <w:spacing w:after="0"/>
        <w:sectPr>
          <w:pgSz w:w="11910" w:h="16840"/>
          <w:pgMar w:top="1340" w:right="1640" w:bottom="280" w:left="1660" w:header="720" w:footer="720" w:gutter="0"/>
        </w:sectPr>
      </w:pPr>
    </w:p>
    <w:p>
      <w:pPr>
        <w:pStyle w:val="2"/>
        <w:ind w:left="1820"/>
        <w:rPr>
          <w:u w:val="none"/>
        </w:rPr>
      </w:pPr>
      <w:r>
        <w:rPr>
          <w:color w:val="1F2CA8"/>
          <w:u w:val="thick" w:color="1F2CA8"/>
        </w:rPr>
        <w:t>INTRODUCTION</w:t>
      </w:r>
    </w:p>
    <w:p>
      <w:pPr>
        <w:pStyle w:val="5"/>
        <w:rPr>
          <w:b/>
          <w:sz w:val="20"/>
        </w:rPr>
      </w:pPr>
    </w:p>
    <w:p>
      <w:pPr>
        <w:pStyle w:val="5"/>
        <w:rPr>
          <w:b/>
          <w:sz w:val="20"/>
        </w:rPr>
      </w:pPr>
    </w:p>
    <w:p>
      <w:pPr>
        <w:pStyle w:val="5"/>
        <w:spacing w:before="5"/>
        <w:rPr>
          <w:b/>
          <w:sz w:val="15"/>
        </w:rPr>
      </w:pPr>
    </w:p>
    <w:p>
      <w:pPr>
        <w:pStyle w:val="5"/>
        <w:spacing w:before="101"/>
        <w:ind w:left="140" w:right="222"/>
      </w:pPr>
      <w:r>
        <w:t xml:space="preserve">Python is a widely used general-purpose, high level programming language. It was initially designed by </w:t>
      </w:r>
      <w:r>
        <w:rPr>
          <w:color w:val="C00000"/>
        </w:rPr>
        <w:t xml:space="preserve">GUIDO VAN ROSSUM </w:t>
      </w:r>
      <w:r>
        <w:t>in 1991 and developed by PYTHON SOFTWARE FOUNDATION. Python works on different platforms like Windows, Linux, Mac, Raspberry, Pi, etc.</w:t>
      </w:r>
    </w:p>
    <w:p>
      <w:pPr>
        <w:pStyle w:val="5"/>
        <w:spacing w:before="199" w:line="276" w:lineRule="auto"/>
        <w:ind w:left="140" w:right="608"/>
        <w:jc w:val="both"/>
      </w:pPr>
      <w:r>
        <w:t>Python comes with a huge amount of inbuilt libraries. Many of the libraries are used for Artificial Intelligence and Machine Learning. Some of the libraries are:</w:t>
      </w:r>
    </w:p>
    <w:p>
      <w:pPr>
        <w:pStyle w:val="10"/>
        <w:numPr>
          <w:ilvl w:val="0"/>
          <w:numId w:val="2"/>
        </w:numPr>
        <w:tabs>
          <w:tab w:val="left" w:pos="559"/>
          <w:tab w:val="left" w:pos="560"/>
        </w:tabs>
        <w:spacing w:before="202" w:after="0" w:line="240" w:lineRule="auto"/>
        <w:ind w:left="560" w:right="0" w:hanging="420"/>
        <w:jc w:val="left"/>
        <w:rPr>
          <w:rFonts w:ascii="Wingdings" w:hAnsi="Wingdings"/>
          <w:sz w:val="28"/>
        </w:rPr>
      </w:pPr>
      <w:r>
        <w:rPr>
          <w:color w:val="1F2CA8"/>
          <w:sz w:val="28"/>
          <w:u w:val="single" w:color="1F2CA8"/>
        </w:rPr>
        <w:t>Tensorflow:</w:t>
      </w:r>
      <w:r>
        <w:rPr>
          <w:color w:val="1F2CA8"/>
          <w:sz w:val="28"/>
        </w:rPr>
        <w:t xml:space="preserve"> </w:t>
      </w:r>
      <w:r>
        <w:rPr>
          <w:sz w:val="28"/>
        </w:rPr>
        <w:t>It is high-level neural network</w:t>
      </w:r>
      <w:r>
        <w:rPr>
          <w:spacing w:val="-11"/>
          <w:sz w:val="28"/>
        </w:rPr>
        <w:t xml:space="preserve"> </w:t>
      </w:r>
      <w:r>
        <w:rPr>
          <w:sz w:val="28"/>
        </w:rPr>
        <w:t>library</w:t>
      </w:r>
    </w:p>
    <w:p>
      <w:pPr>
        <w:pStyle w:val="10"/>
        <w:numPr>
          <w:ilvl w:val="0"/>
          <w:numId w:val="2"/>
        </w:numPr>
        <w:tabs>
          <w:tab w:val="left" w:pos="559"/>
          <w:tab w:val="left" w:pos="560"/>
        </w:tabs>
        <w:spacing w:before="248" w:after="0" w:line="276" w:lineRule="auto"/>
        <w:ind w:left="560" w:right="1384" w:hanging="420"/>
        <w:jc w:val="left"/>
        <w:rPr>
          <w:rFonts w:ascii="Wingdings" w:hAnsi="Wingdings"/>
          <w:sz w:val="28"/>
        </w:rPr>
      </w:pPr>
      <w:r>
        <w:rPr>
          <w:color w:val="1F2CA8"/>
          <w:sz w:val="28"/>
          <w:u w:val="single" w:color="1F2CA8"/>
        </w:rPr>
        <w:t>Scikit-learn:</w:t>
      </w:r>
      <w:r>
        <w:rPr>
          <w:color w:val="1F2CA8"/>
          <w:sz w:val="28"/>
        </w:rPr>
        <w:t xml:space="preserve"> </w:t>
      </w:r>
      <w:r>
        <w:rPr>
          <w:sz w:val="28"/>
        </w:rPr>
        <w:t>It is used for data mining, data analysis and machine learning</w:t>
      </w:r>
      <w:r>
        <w:rPr>
          <w:spacing w:val="-2"/>
          <w:sz w:val="28"/>
        </w:rPr>
        <w:t xml:space="preserve"> </w:t>
      </w:r>
      <w:r>
        <w:rPr>
          <w:sz w:val="28"/>
        </w:rPr>
        <w:t>purposes</w:t>
      </w:r>
    </w:p>
    <w:p>
      <w:pPr>
        <w:pStyle w:val="10"/>
        <w:numPr>
          <w:ilvl w:val="0"/>
          <w:numId w:val="2"/>
        </w:numPr>
        <w:tabs>
          <w:tab w:val="left" w:pos="559"/>
          <w:tab w:val="left" w:pos="560"/>
        </w:tabs>
        <w:spacing w:before="200" w:after="0" w:line="240" w:lineRule="auto"/>
        <w:ind w:left="560" w:right="0" w:hanging="420"/>
        <w:jc w:val="left"/>
        <w:rPr>
          <w:rFonts w:ascii="Wingdings" w:hAnsi="Wingdings"/>
          <w:sz w:val="28"/>
        </w:rPr>
      </w:pPr>
      <w:r>
        <w:rPr>
          <w:color w:val="1F2CA8"/>
          <w:sz w:val="28"/>
          <w:u w:val="single" w:color="1F2CA8"/>
        </w:rPr>
        <w:t>Pylearn2:</w:t>
      </w:r>
      <w:r>
        <w:rPr>
          <w:color w:val="1F2CA8"/>
          <w:sz w:val="28"/>
        </w:rPr>
        <w:t xml:space="preserve"> </w:t>
      </w:r>
      <w:r>
        <w:rPr>
          <w:sz w:val="28"/>
        </w:rPr>
        <w:t>It is more flexible than</w:t>
      </w:r>
      <w:r>
        <w:rPr>
          <w:spacing w:val="-10"/>
          <w:sz w:val="28"/>
        </w:rPr>
        <w:t xml:space="preserve"> </w:t>
      </w:r>
      <w:r>
        <w:rPr>
          <w:sz w:val="28"/>
        </w:rPr>
        <w:t>scikit-learn</w:t>
      </w:r>
    </w:p>
    <w:p>
      <w:pPr>
        <w:pStyle w:val="5"/>
        <w:spacing w:before="250" w:line="276" w:lineRule="auto"/>
        <w:ind w:left="240" w:right="538"/>
      </w:pPr>
      <w:r>
        <w:t>Python has no concept of datatype. It is a weakly type language. It has an easy implementation for OpenCV. For other languages, students and researchers need to get to know the languages before getting into machine learning with that language.</w:t>
      </w:r>
    </w:p>
    <w:p>
      <w:pPr>
        <w:pStyle w:val="5"/>
        <w:spacing w:before="199" w:line="276" w:lineRule="auto"/>
        <w:ind w:left="240" w:right="650"/>
      </w:pPr>
      <w:r>
        <w:t>Machine Learning (ML) is that field of computer science with the help of which computer systems can provide sense to data in the same way as human beings do. With the help of python, ML can be easily accessed as even a programmer with very basic knowledge can easily handle python.</w:t>
      </w:r>
    </w:p>
    <w:p>
      <w:pPr>
        <w:spacing w:after="0" w:line="276" w:lineRule="auto"/>
        <w:sectPr>
          <w:pgSz w:w="11910" w:h="16840"/>
          <w:pgMar w:top="1340" w:right="1640" w:bottom="280" w:left="1660" w:header="720" w:footer="720" w:gutter="0"/>
        </w:sectPr>
      </w:pPr>
    </w:p>
    <w:p>
      <w:pPr>
        <w:pStyle w:val="2"/>
        <w:ind w:left="2240"/>
        <w:rPr>
          <w:u w:val="none"/>
        </w:rPr>
      </w:pPr>
      <w:r>
        <w:rPr>
          <w:color w:val="1F2CA8"/>
          <w:u w:val="thick" w:color="1F2CA8"/>
        </w:rPr>
        <w:t>OBJECTIVE</w:t>
      </w:r>
    </w:p>
    <w:p>
      <w:pPr>
        <w:pStyle w:val="5"/>
        <w:spacing w:before="3"/>
        <w:rPr>
          <w:b/>
          <w:sz w:val="23"/>
        </w:rPr>
      </w:pPr>
    </w:p>
    <w:p>
      <w:pPr>
        <w:pStyle w:val="10"/>
        <w:numPr>
          <w:ilvl w:val="0"/>
          <w:numId w:val="3"/>
        </w:numPr>
        <w:tabs>
          <w:tab w:val="left" w:pos="560"/>
        </w:tabs>
        <w:spacing w:before="101" w:after="0" w:line="276" w:lineRule="auto"/>
        <w:ind w:left="560" w:right="1059" w:hanging="420"/>
        <w:jc w:val="left"/>
        <w:rPr>
          <w:sz w:val="28"/>
        </w:rPr>
      </w:pPr>
      <w:r>
        <w:rPr>
          <w:sz w:val="28"/>
        </w:rPr>
        <w:t>Python is a widely used, interpreted, object-oriented, and high-level programming language with dynamic semantics used for general purpose</w:t>
      </w:r>
      <w:r>
        <w:rPr>
          <w:spacing w:val="-8"/>
          <w:sz w:val="28"/>
        </w:rPr>
        <w:t xml:space="preserve"> </w:t>
      </w:r>
      <w:r>
        <w:rPr>
          <w:sz w:val="28"/>
        </w:rPr>
        <w:t>programming.</w:t>
      </w:r>
    </w:p>
    <w:p>
      <w:pPr>
        <w:pStyle w:val="10"/>
        <w:numPr>
          <w:ilvl w:val="0"/>
          <w:numId w:val="3"/>
        </w:numPr>
        <w:tabs>
          <w:tab w:val="left" w:pos="560"/>
        </w:tabs>
        <w:spacing w:before="281" w:after="0" w:line="276" w:lineRule="auto"/>
        <w:ind w:left="560" w:right="1152" w:hanging="420"/>
        <w:jc w:val="left"/>
        <w:rPr>
          <w:sz w:val="28"/>
        </w:rPr>
      </w:pPr>
      <w:r>
        <w:rPr>
          <w:sz w:val="28"/>
        </w:rPr>
        <w:t>Python provides plenty of data mining tools which help in better handling of</w:t>
      </w:r>
      <w:r>
        <w:rPr>
          <w:spacing w:val="-7"/>
          <w:sz w:val="28"/>
        </w:rPr>
        <w:t xml:space="preserve"> </w:t>
      </w:r>
      <w:r>
        <w:rPr>
          <w:sz w:val="28"/>
        </w:rPr>
        <w:t>data.</w:t>
      </w:r>
    </w:p>
    <w:p>
      <w:pPr>
        <w:pStyle w:val="10"/>
        <w:numPr>
          <w:ilvl w:val="0"/>
          <w:numId w:val="3"/>
        </w:numPr>
        <w:tabs>
          <w:tab w:val="left" w:pos="560"/>
        </w:tabs>
        <w:spacing w:before="280" w:after="0" w:line="276" w:lineRule="auto"/>
        <w:ind w:left="560" w:right="907" w:hanging="420"/>
        <w:jc w:val="left"/>
        <w:rPr>
          <w:sz w:val="28"/>
        </w:rPr>
      </w:pPr>
      <w:r>
        <w:rPr>
          <w:sz w:val="28"/>
        </w:rPr>
        <w:t>Python is important for data scientists because it provides a vast variety of applications used in data</w:t>
      </w:r>
      <w:r>
        <w:rPr>
          <w:spacing w:val="-17"/>
          <w:sz w:val="28"/>
        </w:rPr>
        <w:t xml:space="preserve"> </w:t>
      </w:r>
      <w:r>
        <w:rPr>
          <w:sz w:val="28"/>
        </w:rPr>
        <w:t>science.</w:t>
      </w:r>
    </w:p>
    <w:p>
      <w:pPr>
        <w:pStyle w:val="10"/>
        <w:numPr>
          <w:ilvl w:val="0"/>
          <w:numId w:val="3"/>
        </w:numPr>
        <w:tabs>
          <w:tab w:val="left" w:pos="560"/>
        </w:tabs>
        <w:spacing w:before="282" w:after="0" w:line="276" w:lineRule="auto"/>
        <w:ind w:left="560" w:right="457" w:hanging="420"/>
        <w:jc w:val="left"/>
        <w:rPr>
          <w:sz w:val="28"/>
        </w:rPr>
      </w:pPr>
      <w:r>
        <w:rPr>
          <w:sz w:val="28"/>
        </w:rPr>
        <w:t>Python</w:t>
      </w:r>
      <w:r>
        <w:rPr>
          <w:spacing w:val="-19"/>
          <w:sz w:val="28"/>
        </w:rPr>
        <w:t xml:space="preserve"> </w:t>
      </w:r>
      <w:r>
        <w:rPr>
          <w:sz w:val="28"/>
        </w:rPr>
        <w:t>enables</w:t>
      </w:r>
      <w:r>
        <w:rPr>
          <w:spacing w:val="-19"/>
          <w:sz w:val="28"/>
        </w:rPr>
        <w:t xml:space="preserve"> </w:t>
      </w:r>
      <w:r>
        <w:rPr>
          <w:sz w:val="28"/>
        </w:rPr>
        <w:t>you</w:t>
      </w:r>
      <w:r>
        <w:rPr>
          <w:spacing w:val="-18"/>
          <w:sz w:val="28"/>
        </w:rPr>
        <w:t xml:space="preserve"> </w:t>
      </w:r>
      <w:r>
        <w:rPr>
          <w:sz w:val="28"/>
        </w:rPr>
        <w:t>to</w:t>
      </w:r>
      <w:r>
        <w:rPr>
          <w:spacing w:val="-18"/>
          <w:sz w:val="28"/>
        </w:rPr>
        <w:t xml:space="preserve"> </w:t>
      </w:r>
      <w:r>
        <w:rPr>
          <w:sz w:val="28"/>
        </w:rPr>
        <w:t>perform</w:t>
      </w:r>
      <w:r>
        <w:rPr>
          <w:spacing w:val="-15"/>
          <w:sz w:val="28"/>
        </w:rPr>
        <w:t xml:space="preserve"> </w:t>
      </w:r>
      <w:r>
        <w:rPr>
          <w:sz w:val="28"/>
        </w:rPr>
        <w:t>data</w:t>
      </w:r>
      <w:r>
        <w:rPr>
          <w:spacing w:val="-17"/>
          <w:sz w:val="28"/>
        </w:rPr>
        <w:t xml:space="preserve"> </w:t>
      </w:r>
      <w:r>
        <w:rPr>
          <w:sz w:val="28"/>
        </w:rPr>
        <w:t>analysis,</w:t>
      </w:r>
      <w:r>
        <w:rPr>
          <w:spacing w:val="-2"/>
          <w:sz w:val="28"/>
        </w:rPr>
        <w:t xml:space="preserve"> </w:t>
      </w:r>
      <w:r>
        <w:rPr>
          <w:sz w:val="28"/>
        </w:rPr>
        <w:t>data</w:t>
      </w:r>
      <w:r>
        <w:rPr>
          <w:spacing w:val="-6"/>
          <w:sz w:val="28"/>
        </w:rPr>
        <w:t xml:space="preserve"> </w:t>
      </w:r>
      <w:r>
        <w:rPr>
          <w:sz w:val="28"/>
        </w:rPr>
        <w:t>manipulation, and data visualization, which are very important in data science.</w:t>
      </w:r>
    </w:p>
    <w:p>
      <w:pPr>
        <w:pStyle w:val="10"/>
        <w:numPr>
          <w:ilvl w:val="0"/>
          <w:numId w:val="3"/>
        </w:numPr>
        <w:tabs>
          <w:tab w:val="left" w:pos="560"/>
        </w:tabs>
        <w:spacing w:before="281" w:after="0" w:line="276" w:lineRule="auto"/>
        <w:ind w:left="560" w:right="939" w:hanging="420"/>
        <w:jc w:val="left"/>
        <w:rPr>
          <w:sz w:val="28"/>
        </w:rPr>
      </w:pPr>
      <w:r>
        <w:rPr>
          <w:sz w:val="28"/>
        </w:rPr>
        <w:t>Python also provides more flexibility in the field of Machine Learning, Artificial Intelligence and Deep</w:t>
      </w:r>
      <w:r>
        <w:rPr>
          <w:spacing w:val="-15"/>
          <w:sz w:val="28"/>
        </w:rPr>
        <w:t xml:space="preserve"> </w:t>
      </w:r>
      <w:r>
        <w:rPr>
          <w:sz w:val="28"/>
        </w:rPr>
        <w:t>Learning.</w:t>
      </w:r>
    </w:p>
    <w:p>
      <w:pPr>
        <w:pStyle w:val="10"/>
        <w:numPr>
          <w:ilvl w:val="0"/>
          <w:numId w:val="3"/>
        </w:numPr>
        <w:tabs>
          <w:tab w:val="left" w:pos="560"/>
        </w:tabs>
        <w:spacing w:before="282" w:after="0" w:line="276" w:lineRule="auto"/>
        <w:ind w:left="560" w:right="509" w:hanging="420"/>
        <w:jc w:val="left"/>
        <w:rPr>
          <w:sz w:val="28"/>
        </w:rPr>
      </w:pPr>
      <w:r>
        <w:rPr>
          <w:sz w:val="28"/>
        </w:rPr>
        <w:t>The key focus of ML is to allow computer systems to learn from experience without being explicitly programmed or human intervention.</w:t>
      </w:r>
    </w:p>
    <w:p>
      <w:pPr>
        <w:spacing w:after="0" w:line="276" w:lineRule="auto"/>
        <w:jc w:val="left"/>
        <w:rPr>
          <w:sz w:val="28"/>
        </w:rPr>
        <w:sectPr>
          <w:pgSz w:w="11910" w:h="16840"/>
          <w:pgMar w:top="1340" w:right="1640" w:bottom="280" w:left="1660" w:header="720" w:footer="720" w:gutter="0"/>
        </w:sectPr>
      </w:pPr>
    </w:p>
    <w:p>
      <w:pPr>
        <w:spacing w:before="82"/>
        <w:ind w:left="140" w:right="0" w:firstLine="0"/>
        <w:jc w:val="left"/>
        <w:rPr>
          <w:b/>
          <w:sz w:val="40"/>
        </w:rPr>
      </w:pPr>
      <w:r>
        <w:rPr>
          <w:b/>
          <w:color w:val="1F2CA8"/>
          <w:sz w:val="40"/>
          <w:u w:val="thick" w:color="1F2CA8"/>
        </w:rPr>
        <w:t>HARDWARE AND SOFTWARE REQUIREMENT:</w:t>
      </w:r>
    </w:p>
    <w:p>
      <w:pPr>
        <w:pStyle w:val="5"/>
        <w:rPr>
          <w:b/>
          <w:sz w:val="20"/>
        </w:rPr>
      </w:pPr>
    </w:p>
    <w:p>
      <w:pPr>
        <w:pStyle w:val="5"/>
        <w:rPr>
          <w:b/>
          <w:sz w:val="20"/>
        </w:rPr>
      </w:pPr>
    </w:p>
    <w:p>
      <w:pPr>
        <w:pStyle w:val="5"/>
        <w:spacing w:before="5"/>
        <w:rPr>
          <w:b/>
          <w:sz w:val="15"/>
        </w:rPr>
      </w:pPr>
    </w:p>
    <w:p>
      <w:pPr>
        <w:pStyle w:val="3"/>
        <w:rPr>
          <w:u w:val="none"/>
        </w:rPr>
      </w:pPr>
      <w:r>
        <w:rPr>
          <w:u w:val="thick"/>
        </w:rPr>
        <w:t>SOFTWARE:</w:t>
      </w:r>
    </w:p>
    <w:p>
      <w:pPr>
        <w:spacing w:before="329"/>
        <w:ind w:left="140" w:right="4597" w:firstLine="0"/>
        <w:jc w:val="left"/>
        <w:rPr>
          <w:sz w:val="32"/>
        </w:rPr>
      </w:pPr>
      <w:r>
        <w:rPr>
          <w:color w:val="C00000"/>
          <w:sz w:val="32"/>
        </w:rPr>
        <w:t xml:space="preserve">Operating system: </w:t>
      </w:r>
      <w:r>
        <w:rPr>
          <w:sz w:val="32"/>
        </w:rPr>
        <w:t xml:space="preserve">Windows </w:t>
      </w:r>
      <w:r>
        <w:rPr>
          <w:color w:val="C00000"/>
          <w:sz w:val="32"/>
        </w:rPr>
        <w:t xml:space="preserve">Front End: </w:t>
      </w:r>
      <w:r>
        <w:rPr>
          <w:sz w:val="32"/>
        </w:rPr>
        <w:t xml:space="preserve">Python 3.7 </w:t>
      </w:r>
      <w:r>
        <w:rPr>
          <w:color w:val="C00000"/>
          <w:sz w:val="32"/>
        </w:rPr>
        <w:t xml:space="preserve">Platform: </w:t>
      </w:r>
      <w:r>
        <w:rPr>
          <w:sz w:val="32"/>
        </w:rPr>
        <w:t>Anaconda</w:t>
      </w:r>
    </w:p>
    <w:p>
      <w:pPr>
        <w:pStyle w:val="5"/>
        <w:spacing w:before="10"/>
        <w:rPr>
          <w:sz w:val="27"/>
        </w:rPr>
      </w:pPr>
    </w:p>
    <w:p>
      <w:pPr>
        <w:spacing w:before="0"/>
        <w:ind w:left="140" w:right="0" w:firstLine="0"/>
        <w:jc w:val="left"/>
        <w:rPr>
          <w:b/>
          <w:sz w:val="36"/>
        </w:rPr>
      </w:pPr>
      <w:r>
        <w:rPr>
          <w:b/>
          <w:sz w:val="36"/>
          <w:u w:val="thick"/>
        </w:rPr>
        <w:t>HARDWARE:</w:t>
      </w:r>
    </w:p>
    <w:p>
      <w:pPr>
        <w:pStyle w:val="5"/>
        <w:rPr>
          <w:b/>
          <w:sz w:val="20"/>
        </w:rPr>
      </w:pPr>
    </w:p>
    <w:p>
      <w:pPr>
        <w:pStyle w:val="5"/>
        <w:spacing w:before="6"/>
        <w:rPr>
          <w:b/>
          <w:sz w:val="15"/>
        </w:rPr>
      </w:pPr>
    </w:p>
    <w:p>
      <w:pPr>
        <w:spacing w:before="100"/>
        <w:ind w:left="140" w:right="4357" w:firstLine="0"/>
        <w:jc w:val="left"/>
        <w:rPr>
          <w:sz w:val="32"/>
        </w:rPr>
      </w:pPr>
      <w:r>
        <w:rPr>
          <w:color w:val="C00000"/>
          <w:sz w:val="32"/>
        </w:rPr>
        <w:t xml:space="preserve">Machine: </w:t>
      </w:r>
      <w:r>
        <w:rPr>
          <w:sz w:val="32"/>
        </w:rPr>
        <w:t xml:space="preserve">HP </w:t>
      </w:r>
      <w:r>
        <w:rPr>
          <w:spacing w:val="-31"/>
          <w:sz w:val="32"/>
        </w:rPr>
        <w:t xml:space="preserve">probookX360440G1 </w:t>
      </w:r>
      <w:r>
        <w:rPr>
          <w:color w:val="C00000"/>
          <w:sz w:val="32"/>
        </w:rPr>
        <w:t xml:space="preserve">Speed: </w:t>
      </w:r>
      <w:r>
        <w:rPr>
          <w:sz w:val="32"/>
        </w:rPr>
        <w:t>1.60 GHz &amp; above</w:t>
      </w:r>
      <w:r>
        <w:rPr>
          <w:color w:val="C00000"/>
          <w:sz w:val="32"/>
        </w:rPr>
        <w:t xml:space="preserve"> RAM: </w:t>
      </w:r>
      <w:r>
        <w:rPr>
          <w:sz w:val="32"/>
        </w:rPr>
        <w:t>8 GB</w:t>
      </w:r>
    </w:p>
    <w:p>
      <w:pPr>
        <w:spacing w:after="0"/>
        <w:jc w:val="left"/>
        <w:rPr>
          <w:sz w:val="32"/>
        </w:rPr>
        <w:sectPr>
          <w:pgSz w:w="11910" w:h="16840"/>
          <w:pgMar w:top="1340" w:right="1640" w:bottom="280" w:left="1660" w:header="720" w:footer="720" w:gutter="0"/>
        </w:sectPr>
      </w:pPr>
    </w:p>
    <w:p>
      <w:pPr>
        <w:spacing w:before="81"/>
        <w:ind w:left="140" w:right="0" w:firstLine="0"/>
        <w:jc w:val="left"/>
        <w:rPr>
          <w:b/>
          <w:sz w:val="52"/>
        </w:rPr>
      </w:pPr>
      <w:r>
        <w:rPr>
          <w:b/>
          <w:color w:val="001F5F"/>
          <w:sz w:val="52"/>
          <w:u w:val="thick" w:color="001F5F"/>
        </w:rPr>
        <w:t>BRIEF IDEA OF THE PROJECT</w:t>
      </w:r>
    </w:p>
    <w:p>
      <w:pPr>
        <w:pStyle w:val="5"/>
        <w:spacing w:before="6"/>
        <w:rPr>
          <w:b/>
          <w:sz w:val="27"/>
        </w:rPr>
      </w:pPr>
    </w:p>
    <w:p>
      <w:pPr>
        <w:spacing w:before="100"/>
        <w:ind w:left="140" w:right="0" w:firstLine="0"/>
        <w:jc w:val="both"/>
        <w:rPr>
          <w:b/>
          <w:sz w:val="36"/>
        </w:rPr>
      </w:pPr>
      <w:r>
        <w:rPr>
          <w:b/>
          <w:color w:val="001F5F"/>
          <w:sz w:val="36"/>
          <w:u w:val="thick" w:color="001F5F"/>
        </w:rPr>
        <w:t>LINEAR REGRESSION:</w:t>
      </w:r>
    </w:p>
    <w:p>
      <w:pPr>
        <w:pStyle w:val="5"/>
        <w:spacing w:before="326"/>
        <w:ind w:left="140" w:right="117"/>
        <w:jc w:val="both"/>
      </w:pPr>
      <w:r>
        <w:t>Linear regression is a common Statistical Data Analysis technique. It attempts to model the relationship between two variables by fitting a linear equation to observe data. One variable is considered to be an explanatory variable and the other variable is considered to be a dependent variable.</w:t>
      </w:r>
    </w:p>
    <w:p>
      <w:pPr>
        <w:pStyle w:val="5"/>
        <w:spacing w:before="1"/>
      </w:pPr>
    </w:p>
    <w:p>
      <w:pPr>
        <w:pStyle w:val="5"/>
        <w:ind w:left="140" w:right="116"/>
        <w:jc w:val="both"/>
      </w:pPr>
      <w:r>
        <w:t>In this project, we have taken a dataset of 30 salary entries upon the Years of Experience and then predicted the best salary possible. We carried out the process in the following steps:</w:t>
      </w:r>
    </w:p>
    <w:p>
      <w:pPr>
        <w:pStyle w:val="10"/>
        <w:numPr>
          <w:ilvl w:val="0"/>
          <w:numId w:val="3"/>
        </w:numPr>
        <w:tabs>
          <w:tab w:val="left" w:pos="560"/>
        </w:tabs>
        <w:spacing w:before="282" w:after="0" w:line="327" w:lineRule="exact"/>
        <w:ind w:left="560" w:right="0" w:hanging="420"/>
        <w:jc w:val="left"/>
        <w:rPr>
          <w:sz w:val="28"/>
        </w:rPr>
      </w:pPr>
      <w:r>
        <w:rPr>
          <w:sz w:val="28"/>
        </w:rPr>
        <w:t>Importing the</w:t>
      </w:r>
      <w:r>
        <w:rPr>
          <w:spacing w:val="-3"/>
          <w:sz w:val="28"/>
        </w:rPr>
        <w:t xml:space="preserve"> </w:t>
      </w:r>
      <w:r>
        <w:rPr>
          <w:sz w:val="28"/>
        </w:rPr>
        <w:t>dataset.</w:t>
      </w:r>
    </w:p>
    <w:p>
      <w:pPr>
        <w:pStyle w:val="10"/>
        <w:numPr>
          <w:ilvl w:val="0"/>
          <w:numId w:val="3"/>
        </w:numPr>
        <w:tabs>
          <w:tab w:val="left" w:pos="560"/>
        </w:tabs>
        <w:spacing w:before="0" w:after="0" w:line="240" w:lineRule="auto"/>
        <w:ind w:left="560" w:right="262" w:hanging="420"/>
        <w:jc w:val="left"/>
        <w:rPr>
          <w:sz w:val="28"/>
        </w:rPr>
      </w:pPr>
      <w:r>
        <w:rPr>
          <w:sz w:val="28"/>
        </w:rPr>
        <w:t>Splitting dataset into training set and testing set (2 dimensions of x and y per each set). Normally, the testing set should be 5% to 30% of</w:t>
      </w:r>
      <w:r>
        <w:rPr>
          <w:spacing w:val="-7"/>
          <w:sz w:val="28"/>
        </w:rPr>
        <w:t xml:space="preserve"> </w:t>
      </w:r>
      <w:r>
        <w:rPr>
          <w:sz w:val="28"/>
        </w:rPr>
        <w:t>dataset.</w:t>
      </w:r>
    </w:p>
    <w:p>
      <w:pPr>
        <w:pStyle w:val="10"/>
        <w:numPr>
          <w:ilvl w:val="0"/>
          <w:numId w:val="3"/>
        </w:numPr>
        <w:tabs>
          <w:tab w:val="left" w:pos="560"/>
        </w:tabs>
        <w:spacing w:before="1" w:after="0" w:line="240" w:lineRule="auto"/>
        <w:ind w:left="560" w:right="0" w:hanging="420"/>
        <w:jc w:val="left"/>
        <w:rPr>
          <w:sz w:val="28"/>
        </w:rPr>
      </w:pPr>
      <w:r>
        <w:rPr>
          <w:sz w:val="28"/>
        </w:rPr>
        <w:t>Visualizing the training set and testing set to double</w:t>
      </w:r>
      <w:r>
        <w:rPr>
          <w:spacing w:val="-17"/>
          <w:sz w:val="28"/>
        </w:rPr>
        <w:t xml:space="preserve"> </w:t>
      </w:r>
      <w:r>
        <w:rPr>
          <w:sz w:val="28"/>
        </w:rPr>
        <w:t>check</w:t>
      </w:r>
    </w:p>
    <w:p>
      <w:pPr>
        <w:pStyle w:val="10"/>
        <w:numPr>
          <w:ilvl w:val="0"/>
          <w:numId w:val="3"/>
        </w:numPr>
        <w:tabs>
          <w:tab w:val="left" w:pos="560"/>
        </w:tabs>
        <w:spacing w:before="1" w:after="0" w:line="240" w:lineRule="auto"/>
        <w:ind w:left="560" w:right="501" w:hanging="420"/>
        <w:jc w:val="left"/>
        <w:rPr>
          <w:sz w:val="28"/>
        </w:rPr>
      </w:pPr>
      <w:r>
        <w:rPr>
          <w:sz w:val="28"/>
        </w:rPr>
        <w:t>Initializing the regression model and fitting it using training set (both x and</w:t>
      </w:r>
      <w:r>
        <w:rPr>
          <w:spacing w:val="-5"/>
          <w:sz w:val="28"/>
        </w:rPr>
        <w:t xml:space="preserve"> </w:t>
      </w:r>
      <w:r>
        <w:rPr>
          <w:sz w:val="28"/>
        </w:rPr>
        <w:t>y)</w:t>
      </w:r>
    </w:p>
    <w:p>
      <w:pPr>
        <w:pStyle w:val="10"/>
        <w:numPr>
          <w:ilvl w:val="0"/>
          <w:numId w:val="3"/>
        </w:numPr>
        <w:tabs>
          <w:tab w:val="left" w:pos="560"/>
        </w:tabs>
        <w:spacing w:before="0" w:after="0" w:line="327" w:lineRule="exact"/>
        <w:ind w:left="560" w:right="0" w:hanging="420"/>
        <w:jc w:val="left"/>
        <w:rPr>
          <w:sz w:val="28"/>
        </w:rPr>
      </w:pPr>
      <w:r>
        <w:rPr>
          <w:sz w:val="28"/>
        </w:rPr>
        <w:t>Prediction</w:t>
      </w:r>
    </w:p>
    <w:p>
      <w:pPr>
        <w:spacing w:after="0" w:line="327" w:lineRule="exact"/>
        <w:jc w:val="left"/>
        <w:rPr>
          <w:sz w:val="28"/>
        </w:rPr>
        <w:sectPr>
          <w:pgSz w:w="11910" w:h="16840"/>
          <w:pgMar w:top="1340" w:right="1640" w:bottom="280" w:left="1660" w:header="720" w:footer="720" w:gutter="0"/>
        </w:sectPr>
      </w:pPr>
    </w:p>
    <w:p>
      <w:pPr>
        <w:tabs>
          <w:tab w:val="left" w:pos="5783"/>
        </w:tabs>
        <w:spacing w:before="71"/>
        <w:ind w:left="109" w:right="0" w:firstLine="0"/>
        <w:jc w:val="left"/>
        <w:rPr>
          <w:rFonts w:ascii="Arial"/>
          <w:sz w:val="16"/>
        </w:rPr>
      </w:pPr>
      <w:r>
        <w:rPr>
          <w:rFonts w:ascii="Arial"/>
          <w:sz w:val="16"/>
        </w:rPr>
        <w:t>9/2/2020</w:t>
      </w:r>
      <w:r>
        <w:rPr>
          <w:rFonts w:ascii="Arial"/>
          <w:sz w:val="16"/>
        </w:rPr>
        <w:tab/>
      </w:r>
      <w:r>
        <w:rPr>
          <w:rFonts w:ascii="Arial"/>
          <w:sz w:val="16"/>
        </w:rPr>
        <w:t>Untitled20</w:t>
      </w:r>
    </w:p>
    <w:p>
      <w:pPr>
        <w:pStyle w:val="5"/>
        <w:rPr>
          <w:rFonts w:ascii="Arial"/>
          <w:sz w:val="20"/>
        </w:rPr>
      </w:pPr>
    </w:p>
    <w:p>
      <w:pPr>
        <w:pStyle w:val="5"/>
        <w:rPr>
          <w:rFonts w:ascii="Arial"/>
          <w:sz w:val="20"/>
        </w:rPr>
      </w:pPr>
    </w:p>
    <w:p>
      <w:pPr>
        <w:pStyle w:val="5"/>
        <w:spacing w:before="5"/>
        <w:rPr>
          <w:rFonts w:ascii="Arial"/>
          <w:sz w:val="17"/>
        </w:rPr>
      </w:pPr>
    </w:p>
    <w:p>
      <w:pPr>
        <w:spacing w:before="63"/>
        <w:ind w:left="454" w:right="0" w:firstLine="0"/>
        <w:jc w:val="left"/>
        <w:rPr>
          <w:rFonts w:ascii="Consolas"/>
          <w:sz w:val="21"/>
        </w:rPr>
      </w:pPr>
      <w:r>
        <w:pict>
          <v:group id="_x0000_s1041" o:spid="_x0000_s1041" o:spt="203" style="position:absolute;left:0pt;margin-left:39.5pt;margin-top:19.55pt;height:22.55pt;width:517pt;mso-position-horizontal-relative:page;mso-wrap-distance-bottom:0pt;mso-wrap-distance-top:0pt;z-index:-251653120;mso-width-relative:page;mso-height-relative:page;" coordorigin="790,391" coordsize="10340,451">
            <o:lock v:ext="edit"/>
            <v:shape id="_x0000_s1042" o:spid="_x0000_s1042" style="position:absolute;left:797;top:398;height:436;width:10325;" filled="f" stroked="t" coordorigin="798,399" coordsize="10325,436" path="m798,811l798,421,798,418,798,415,799,413,800,410,802,407,804,405,806,403,809,402,811,400,814,399,817,399,820,399,11100,399,11103,399,11106,399,11109,400,11111,402,11122,421,11122,811,11122,814,11122,817,11121,820,11120,823,11100,834,820,834,799,820,798,817,798,814,798,811xe">
              <v:path arrowok="t"/>
              <v:fill on="f" focussize="0,0"/>
              <v:stroke weight="0.750314960629921pt" color="#CFCFCF"/>
              <v:imagedata o:title=""/>
              <o:lock v:ext="edit"/>
            </v:shape>
            <v:shape id="_x0000_s1043" o:spid="_x0000_s1043" o:spt="202" type="#_x0000_t202" style="position:absolute;left:814;top:413;height:406;width:10291;" filled="f" stroked="f" coordsize="21600,21600">
              <v:path/>
              <v:fill on="f" focussize="0,0"/>
              <v:stroke on="f" joinstyle="miter"/>
              <v:imagedata o:title=""/>
              <o:lock v:ext="edit"/>
              <v:textbox inset="0mm,0mm,0mm,0mm">
                <w:txbxContent>
                  <w:p>
                    <w:pPr>
                      <w:spacing w:before="84"/>
                      <w:ind w:left="74" w:right="0" w:firstLine="0"/>
                      <w:jc w:val="left"/>
                      <w:rPr>
                        <w:rFonts w:ascii="Consolas"/>
                        <w:sz w:val="21"/>
                      </w:rPr>
                    </w:pPr>
                    <w:r>
                      <w:rPr>
                        <w:rFonts w:ascii="Consolas"/>
                        <w:color w:val="333333"/>
                        <w:sz w:val="21"/>
                      </w:rPr>
                      <w:t>pip install numpy</w:t>
                    </w:r>
                  </w:p>
                </w:txbxContent>
              </v:textbox>
            </v:shape>
            <w10:wrap type="topAndBottom"/>
          </v:group>
        </w:pict>
      </w:r>
      <w:r>
        <w:rPr>
          <w:rFonts w:ascii="Consolas"/>
          <w:color w:val="2F3F9E"/>
          <w:sz w:val="21"/>
        </w:rPr>
        <w:t>In [5]:</w:t>
      </w:r>
    </w:p>
    <w:p>
      <w:pPr>
        <w:spacing w:before="77" w:line="249" w:lineRule="auto"/>
        <w:ind w:left="454" w:right="2042" w:firstLine="0"/>
        <w:jc w:val="left"/>
        <w:rPr>
          <w:rFonts w:ascii="Consolas"/>
          <w:sz w:val="21"/>
        </w:rPr>
      </w:pPr>
      <w:r>
        <w:rPr>
          <w:rFonts w:ascii="Consolas"/>
          <w:sz w:val="21"/>
        </w:rPr>
        <w:t>Requirement already satisfied: numpy in c:\users\kiit\anaconda3\lib\site-p ackages (1.18.1)</w:t>
      </w:r>
    </w:p>
    <w:p>
      <w:pPr>
        <w:spacing w:before="0" w:line="245" w:lineRule="exact"/>
        <w:ind w:left="454" w:right="0" w:firstLine="0"/>
        <w:jc w:val="left"/>
        <w:rPr>
          <w:rFonts w:ascii="Consolas"/>
          <w:sz w:val="21"/>
        </w:rPr>
      </w:pPr>
      <w:r>
        <w:rPr>
          <w:rFonts w:ascii="Consolas"/>
          <w:sz w:val="21"/>
        </w:rPr>
        <w:t>Note: you may need to restart the kernel to use updated packages.</w:t>
      </w:r>
    </w:p>
    <w:p>
      <w:pPr>
        <w:pStyle w:val="5"/>
        <w:spacing w:before="5"/>
        <w:rPr>
          <w:rFonts w:ascii="Consolas"/>
          <w:sz w:val="27"/>
        </w:rPr>
      </w:pPr>
    </w:p>
    <w:p>
      <w:pPr>
        <w:spacing w:before="63"/>
        <w:ind w:left="454" w:right="0" w:firstLine="0"/>
        <w:jc w:val="left"/>
        <w:rPr>
          <w:rFonts w:ascii="Consolas"/>
          <w:sz w:val="21"/>
        </w:rPr>
      </w:pPr>
      <w:r>
        <w:pict>
          <v:group id="_x0000_s1044" o:spid="_x0000_s1044" o:spt="203" style="position:absolute;left:0pt;margin-left:39.5pt;margin-top:20.3pt;height:22.55pt;width:517pt;mso-position-horizontal-relative:page;mso-wrap-distance-bottom:0pt;mso-wrap-distance-top:0pt;z-index:-251651072;mso-width-relative:page;mso-height-relative:page;" coordorigin="790,406" coordsize="10340,451">
            <o:lock v:ext="edit"/>
            <v:shape id="_x0000_s1045" o:spid="_x0000_s1045" style="position:absolute;left:797;top:413;height:436;width:10325;" filled="f" stroked="t" coordorigin="798,414" coordsize="10325,436" path="m798,826l798,436,798,433,798,430,799,428,800,425,802,422,804,420,806,418,809,417,811,415,814,414,817,414,820,414,11100,414,11103,414,11106,414,11109,415,11111,417,11114,418,11116,420,11118,422,11122,436,11122,826,11122,829,11122,832,11121,835,11120,838,11109,847,11106,848,11103,849,11100,849,820,849,817,849,814,848,811,847,809,846,799,835,798,832,798,829,798,826xe">
              <v:path arrowok="t"/>
              <v:fill on="f" focussize="0,0"/>
              <v:stroke weight="0.750314960629921pt" color="#CFCFCF"/>
              <v:imagedata o:title=""/>
              <o:lock v:ext="edit"/>
            </v:shape>
            <v:shape id="_x0000_s1046" o:spid="_x0000_s1046" o:spt="202" type="#_x0000_t202" style="position:absolute;left:814;top:428;height:406;width:10291;" filled="f" stroked="f" coordsize="21600,21600">
              <v:path/>
              <v:fill on="f" focussize="0,0"/>
              <v:stroke on="f" joinstyle="miter"/>
              <v:imagedata o:title=""/>
              <o:lock v:ext="edit"/>
              <v:textbox inset="0mm,0mm,0mm,0mm">
                <w:txbxContent>
                  <w:p>
                    <w:pPr>
                      <w:spacing w:before="69"/>
                      <w:ind w:left="74" w:right="0" w:firstLine="0"/>
                      <w:jc w:val="left"/>
                      <w:rPr>
                        <w:rFonts w:ascii="Consolas"/>
                        <w:sz w:val="21"/>
                      </w:rPr>
                    </w:pPr>
                    <w:r>
                      <w:rPr>
                        <w:rFonts w:ascii="Consolas"/>
                        <w:color w:val="333333"/>
                        <w:sz w:val="21"/>
                      </w:rPr>
                      <w:t>pip install matplotlib</w:t>
                    </w:r>
                  </w:p>
                </w:txbxContent>
              </v:textbox>
            </v:shape>
            <w10:wrap type="topAndBottom"/>
          </v:group>
        </w:pict>
      </w:r>
      <w:r>
        <w:rPr>
          <w:rFonts w:ascii="Consolas"/>
          <w:color w:val="2F3F9E"/>
          <w:sz w:val="21"/>
        </w:rPr>
        <w:t>In [7]:</w:t>
      </w:r>
    </w:p>
    <w:p>
      <w:pPr>
        <w:spacing w:before="77" w:line="249" w:lineRule="auto"/>
        <w:ind w:left="454" w:right="2055" w:firstLine="0"/>
        <w:jc w:val="left"/>
        <w:rPr>
          <w:rFonts w:ascii="Consolas"/>
          <w:sz w:val="21"/>
        </w:rPr>
      </w:pPr>
      <w:r>
        <w:rPr>
          <w:rFonts w:ascii="Consolas"/>
          <w:sz w:val="21"/>
        </w:rPr>
        <w:t>Requirement already satisfied: matplotlib in c:\users\kiit\anaconda3\lib\s ite-packages (3.1.3)</w:t>
      </w:r>
    </w:p>
    <w:p>
      <w:pPr>
        <w:spacing w:before="0" w:line="249" w:lineRule="auto"/>
        <w:ind w:left="454" w:right="2055" w:firstLine="0"/>
        <w:jc w:val="left"/>
        <w:rPr>
          <w:rFonts w:ascii="Consolas"/>
          <w:sz w:val="21"/>
        </w:rPr>
      </w:pPr>
      <w:r>
        <w:rPr>
          <w:rFonts w:ascii="Consolas"/>
          <w:sz w:val="21"/>
        </w:rPr>
        <w:t>Requirement already satisfied: kiwisolver&gt;=1.0.1 in c:\users\kiit\anaconda 3\lib\site-packages (from matplotlib) (1.1.0)</w:t>
      </w:r>
    </w:p>
    <w:p>
      <w:pPr>
        <w:spacing w:before="0" w:line="249" w:lineRule="auto"/>
        <w:ind w:left="454" w:right="2055" w:firstLine="0"/>
        <w:jc w:val="left"/>
        <w:rPr>
          <w:rFonts w:ascii="Consolas"/>
          <w:sz w:val="21"/>
        </w:rPr>
      </w:pPr>
      <w:r>
        <w:rPr>
          <w:rFonts w:ascii="Consolas"/>
          <w:sz w:val="21"/>
        </w:rPr>
        <w:t>Requirement already satisfied: pyparsing!=2.0.4,!=2.1.2,!=2.1.6,&gt;=2.0.1 in c:\users\kiit\anaconda3\lib\site-packages (from matplotlib) (2.4.6)</w:t>
      </w:r>
    </w:p>
    <w:p>
      <w:pPr>
        <w:spacing w:before="0" w:line="249" w:lineRule="auto"/>
        <w:ind w:left="454" w:right="2055" w:firstLine="0"/>
        <w:jc w:val="left"/>
        <w:rPr>
          <w:rFonts w:ascii="Consolas"/>
          <w:sz w:val="21"/>
        </w:rPr>
      </w:pPr>
      <w:r>
        <w:rPr>
          <w:rFonts w:ascii="Consolas"/>
          <w:sz w:val="21"/>
        </w:rPr>
        <w:t>Requirement already satisfied: python-dateutil&gt;=2.1 in c:\users\kiit\anaco nda3\lib\site-packages (from matplotlib) (2.8.1)</w:t>
      </w:r>
    </w:p>
    <w:p>
      <w:pPr>
        <w:spacing w:before="0" w:line="245" w:lineRule="exact"/>
        <w:ind w:left="454" w:right="0" w:firstLine="0"/>
        <w:jc w:val="left"/>
        <w:rPr>
          <w:rFonts w:ascii="Consolas"/>
          <w:sz w:val="21"/>
        </w:rPr>
      </w:pPr>
      <w:r>
        <w:rPr>
          <w:rFonts w:ascii="Consolas"/>
          <w:sz w:val="21"/>
        </w:rPr>
        <w:t>Requirement already satisfied: numpy&gt;=1.11 in c:\users\kiit\anaconda3\lib</w:t>
      </w:r>
    </w:p>
    <w:p>
      <w:pPr>
        <w:spacing w:before="6"/>
        <w:ind w:left="454" w:right="0" w:firstLine="0"/>
        <w:jc w:val="left"/>
        <w:rPr>
          <w:rFonts w:ascii="Consolas"/>
          <w:sz w:val="21"/>
        </w:rPr>
      </w:pPr>
      <w:r>
        <w:rPr>
          <w:rFonts w:ascii="Consolas"/>
          <w:sz w:val="21"/>
        </w:rPr>
        <w:t>\site-packages (from matplotlib) (1.18.1)</w:t>
      </w:r>
    </w:p>
    <w:p>
      <w:pPr>
        <w:spacing w:before="9"/>
        <w:ind w:left="454" w:right="0" w:firstLine="0"/>
        <w:jc w:val="left"/>
        <w:rPr>
          <w:rFonts w:ascii="Consolas"/>
          <w:sz w:val="21"/>
        </w:rPr>
      </w:pPr>
      <w:r>
        <w:rPr>
          <w:rFonts w:ascii="Consolas"/>
          <w:sz w:val="21"/>
        </w:rPr>
        <w:t>Requirement already satisfied: cycler&gt;=0.10 in c:\users\kiit\anaconda3\lib</w:t>
      </w:r>
    </w:p>
    <w:p>
      <w:pPr>
        <w:spacing w:before="9"/>
        <w:ind w:left="454" w:right="0" w:firstLine="0"/>
        <w:jc w:val="left"/>
        <w:rPr>
          <w:rFonts w:ascii="Consolas"/>
          <w:sz w:val="21"/>
        </w:rPr>
      </w:pPr>
      <w:r>
        <w:rPr>
          <w:rFonts w:ascii="Consolas"/>
          <w:sz w:val="21"/>
        </w:rPr>
        <w:t>\site-packages (from matplotlib) (0.10.0)</w:t>
      </w:r>
    </w:p>
    <w:p>
      <w:pPr>
        <w:spacing w:before="9" w:line="249" w:lineRule="auto"/>
        <w:ind w:left="454" w:right="2055" w:firstLine="0"/>
        <w:jc w:val="left"/>
        <w:rPr>
          <w:rFonts w:ascii="Consolas"/>
          <w:sz w:val="21"/>
        </w:rPr>
      </w:pPr>
      <w:r>
        <w:rPr>
          <w:rFonts w:ascii="Consolas"/>
          <w:sz w:val="21"/>
        </w:rPr>
        <w:t>Requirement already satisfied: setuptools in c:\users\kiit\anaconda3\lib\s ite-packages (from kiwisolver&gt;=1.0.1-&gt;matplotlib) (45.2.0.post20200210)</w:t>
      </w:r>
    </w:p>
    <w:p>
      <w:pPr>
        <w:spacing w:before="0" w:line="249" w:lineRule="auto"/>
        <w:ind w:left="454" w:right="2055" w:firstLine="0"/>
        <w:jc w:val="left"/>
        <w:rPr>
          <w:rFonts w:ascii="Consolas"/>
          <w:sz w:val="21"/>
        </w:rPr>
      </w:pPr>
      <w:r>
        <w:rPr>
          <w:rFonts w:ascii="Consolas"/>
          <w:sz w:val="21"/>
        </w:rPr>
        <w:t>Requirement already satisfied: six&gt;=1.5 in c:\users\kiit\anaconda3\lib\sit e-packages (from python-dateutil&gt;=2.1-&gt;matplotlib) (1.14.0)</w:t>
      </w:r>
    </w:p>
    <w:p>
      <w:pPr>
        <w:spacing w:before="0" w:line="245" w:lineRule="exact"/>
        <w:ind w:left="454" w:right="0" w:firstLine="0"/>
        <w:jc w:val="left"/>
        <w:rPr>
          <w:rFonts w:ascii="Consolas"/>
          <w:sz w:val="21"/>
        </w:rPr>
      </w:pPr>
      <w:r>
        <w:rPr>
          <w:rFonts w:ascii="Consolas"/>
          <w:sz w:val="21"/>
        </w:rPr>
        <w:t>Note: you may need to restart the kernel to use updated packages.</w:t>
      </w:r>
    </w:p>
    <w:p>
      <w:pPr>
        <w:pStyle w:val="5"/>
        <w:spacing w:before="4"/>
        <w:rPr>
          <w:rFonts w:ascii="Consolas"/>
          <w:sz w:val="27"/>
        </w:rPr>
      </w:pPr>
    </w:p>
    <w:p>
      <w:pPr>
        <w:spacing w:before="63"/>
        <w:ind w:left="454" w:right="0" w:firstLine="0"/>
        <w:jc w:val="left"/>
        <w:rPr>
          <w:rFonts w:ascii="Consolas"/>
          <w:sz w:val="21"/>
        </w:rPr>
      </w:pPr>
      <w:r>
        <w:pict>
          <v:group id="_x0000_s1047" o:spid="_x0000_s1047" o:spt="203" style="position:absolute;left:0pt;margin-left:39.5pt;margin-top:19.55pt;height:87.05pt;width:517pt;mso-position-horizontal-relative:page;mso-wrap-distance-bottom:0pt;mso-wrap-distance-top:0pt;z-index:-251649024;mso-width-relative:page;mso-height-relative:page;" coordorigin="790,391" coordsize="10340,1741">
            <o:lock v:ext="edit"/>
            <v:shape id="_x0000_s1048" o:spid="_x0000_s1048" style="position:absolute;left:797;top:398;height:1726;width:10325;" filled="f" stroked="t" coordorigin="798,399" coordsize="10325,1726" path="m798,2102l798,421,798,418,798,415,799,413,800,410,802,407,804,405,806,403,809,402,811,400,814,399,817,399,820,399,11100,399,11103,399,11106,399,11122,421,11122,2102,11122,2105,11122,2108,11121,2111,11120,2113,11109,2123,11106,2124,11103,2125,11100,2125,820,2125,817,2125,814,2124,811,2123,809,2122,799,2111,798,2108,798,2105,798,2102xe">
              <v:path arrowok="t"/>
              <v:fill on="f" focussize="0,0"/>
              <v:stroke weight="0.750314960629921pt" color="#CFCFCF"/>
              <v:imagedata o:title=""/>
              <o:lock v:ext="edit"/>
            </v:shape>
            <v:shape id="_x0000_s1049" o:spid="_x0000_s1049" o:spt="202" type="#_x0000_t202" style="position:absolute;left:814;top:413;height:1696;width:10291;" filled="f" stroked="f" coordsize="21600,21600">
              <v:path/>
              <v:fill on="f" focussize="0,0"/>
              <v:stroke on="f" joinstyle="miter"/>
              <v:imagedata o:title=""/>
              <o:lock v:ext="edit"/>
              <v:textbox inset="0mm,0mm,0mm,0mm">
                <w:txbxContent>
                  <w:p>
                    <w:pPr>
                      <w:spacing w:before="84"/>
                      <w:ind w:left="74" w:right="0" w:firstLine="0"/>
                      <w:jc w:val="left"/>
                      <w:rPr>
                        <w:rFonts w:ascii="Consolas"/>
                        <w:b/>
                        <w:sz w:val="21"/>
                      </w:rPr>
                    </w:pPr>
                    <w:r>
                      <w:rPr>
                        <w:rFonts w:ascii="Consolas"/>
                        <w:b/>
                        <w:color w:val="008000"/>
                        <w:sz w:val="21"/>
                      </w:rPr>
                      <w:t xml:space="preserve">import </w:t>
                    </w:r>
                    <w:r>
                      <w:rPr>
                        <w:rFonts w:ascii="Consolas"/>
                        <w:b/>
                        <w:color w:val="0000FF"/>
                        <w:sz w:val="21"/>
                      </w:rPr>
                      <w:t xml:space="preserve">numpy </w:t>
                    </w:r>
                    <w:r>
                      <w:rPr>
                        <w:rFonts w:ascii="Consolas"/>
                        <w:b/>
                        <w:color w:val="008000"/>
                        <w:sz w:val="21"/>
                      </w:rPr>
                      <w:t xml:space="preserve">as </w:t>
                    </w:r>
                    <w:r>
                      <w:rPr>
                        <w:rFonts w:ascii="Consolas"/>
                        <w:b/>
                        <w:color w:val="0000FF"/>
                        <w:sz w:val="21"/>
                      </w:rPr>
                      <w:t>np</w:t>
                    </w:r>
                  </w:p>
                  <w:p>
                    <w:pPr>
                      <w:spacing w:before="9" w:line="249" w:lineRule="auto"/>
                      <w:ind w:left="74" w:right="6617" w:firstLine="0"/>
                      <w:jc w:val="left"/>
                      <w:rPr>
                        <w:rFonts w:ascii="Consolas"/>
                        <w:b/>
                        <w:sz w:val="21"/>
                      </w:rPr>
                    </w:pPr>
                    <w:r>
                      <w:rPr>
                        <w:rFonts w:ascii="Consolas"/>
                        <w:b/>
                        <w:color w:val="008000"/>
                        <w:sz w:val="21"/>
                      </w:rPr>
                      <w:t xml:space="preserve">import </w:t>
                    </w:r>
                    <w:r>
                      <w:rPr>
                        <w:rFonts w:ascii="Consolas"/>
                        <w:b/>
                        <w:color w:val="0000FF"/>
                        <w:sz w:val="21"/>
                      </w:rPr>
                      <w:t xml:space="preserve">matplotlib.pyplot </w:t>
                    </w:r>
                    <w:r>
                      <w:rPr>
                        <w:rFonts w:ascii="Consolas"/>
                        <w:b/>
                        <w:color w:val="008000"/>
                        <w:sz w:val="21"/>
                      </w:rPr>
                      <w:t xml:space="preserve">as </w:t>
                    </w:r>
                    <w:r>
                      <w:rPr>
                        <w:rFonts w:ascii="Consolas"/>
                        <w:b/>
                        <w:color w:val="0000FF"/>
                        <w:sz w:val="21"/>
                      </w:rPr>
                      <w:t xml:space="preserve">plt </w:t>
                    </w:r>
                    <w:r>
                      <w:rPr>
                        <w:rFonts w:ascii="Consolas"/>
                        <w:b/>
                        <w:color w:val="008000"/>
                        <w:sz w:val="21"/>
                      </w:rPr>
                      <w:t xml:space="preserve">import </w:t>
                    </w:r>
                    <w:r>
                      <w:rPr>
                        <w:rFonts w:ascii="Consolas"/>
                        <w:b/>
                        <w:color w:val="0000FF"/>
                        <w:sz w:val="21"/>
                      </w:rPr>
                      <w:t xml:space="preserve">pandas </w:t>
                    </w:r>
                    <w:r>
                      <w:rPr>
                        <w:rFonts w:ascii="Consolas"/>
                        <w:b/>
                        <w:color w:val="008000"/>
                        <w:sz w:val="21"/>
                      </w:rPr>
                      <w:t xml:space="preserve">as </w:t>
                    </w:r>
                    <w:r>
                      <w:rPr>
                        <w:rFonts w:ascii="Consolas"/>
                        <w:b/>
                        <w:color w:val="0000FF"/>
                        <w:sz w:val="21"/>
                      </w:rPr>
                      <w:t>pd</w:t>
                    </w:r>
                  </w:p>
                  <w:p>
                    <w:pPr>
                      <w:spacing w:before="0" w:line="249" w:lineRule="auto"/>
                      <w:ind w:left="74" w:right="7772" w:firstLine="0"/>
                      <w:jc w:val="left"/>
                      <w:rPr>
                        <w:rFonts w:ascii="Consolas"/>
                        <w:sz w:val="21"/>
                      </w:rPr>
                    </w:pPr>
                    <w:r>
                      <w:rPr>
                        <w:rFonts w:ascii="Consolas"/>
                        <w:b/>
                        <w:color w:val="008000"/>
                        <w:sz w:val="21"/>
                      </w:rPr>
                      <w:t xml:space="preserve">import </w:t>
                    </w:r>
                    <w:r>
                      <w:rPr>
                        <w:rFonts w:ascii="Consolas"/>
                        <w:b/>
                        <w:color w:val="0000FF"/>
                        <w:sz w:val="21"/>
                      </w:rPr>
                      <w:t xml:space="preserve">seaborn </w:t>
                    </w:r>
                    <w:r>
                      <w:rPr>
                        <w:rFonts w:ascii="Consolas"/>
                        <w:b/>
                        <w:color w:val="008000"/>
                        <w:sz w:val="21"/>
                      </w:rPr>
                      <w:t xml:space="preserve">as </w:t>
                    </w:r>
                    <w:r>
                      <w:rPr>
                        <w:rFonts w:ascii="Consolas"/>
                        <w:b/>
                        <w:color w:val="0000FF"/>
                        <w:sz w:val="21"/>
                      </w:rPr>
                      <w:t xml:space="preserve">sns </w:t>
                    </w:r>
                    <w:r>
                      <w:rPr>
                        <w:rFonts w:ascii="Consolas"/>
                        <w:b/>
                        <w:color w:val="008000"/>
                        <w:sz w:val="21"/>
                      </w:rPr>
                      <w:t xml:space="preserve">from </w:t>
                    </w:r>
                    <w:r>
                      <w:rPr>
                        <w:rFonts w:ascii="Consolas"/>
                        <w:b/>
                        <w:color w:val="0000FF"/>
                        <w:sz w:val="21"/>
                      </w:rPr>
                      <w:t xml:space="preserve">math </w:t>
                    </w:r>
                    <w:r>
                      <w:rPr>
                        <w:rFonts w:ascii="Consolas"/>
                        <w:b/>
                        <w:color w:val="008000"/>
                        <w:sz w:val="21"/>
                      </w:rPr>
                      <w:t xml:space="preserve">import </w:t>
                    </w:r>
                    <w:r>
                      <w:rPr>
                        <w:rFonts w:ascii="Consolas"/>
                        <w:color w:val="666666"/>
                        <w:sz w:val="21"/>
                      </w:rPr>
                      <w:t>*</w:t>
                    </w:r>
                  </w:p>
                  <w:p>
                    <w:pPr>
                      <w:spacing w:before="0" w:line="245" w:lineRule="exact"/>
                      <w:ind w:left="74" w:right="0" w:firstLine="0"/>
                      <w:jc w:val="left"/>
                      <w:rPr>
                        <w:rFonts w:ascii="Consolas"/>
                        <w:sz w:val="21"/>
                      </w:rPr>
                    </w:pPr>
                    <w:r>
                      <w:rPr>
                        <w:rFonts w:ascii="Consolas"/>
                        <w:b/>
                        <w:color w:val="008000"/>
                        <w:sz w:val="21"/>
                      </w:rPr>
                      <w:t xml:space="preserve">from </w:t>
                    </w:r>
                    <w:r>
                      <w:rPr>
                        <w:rFonts w:ascii="Consolas"/>
                        <w:b/>
                        <w:color w:val="0000FF"/>
                        <w:sz w:val="21"/>
                      </w:rPr>
                      <w:t xml:space="preserve">pylab </w:t>
                    </w:r>
                    <w:r>
                      <w:rPr>
                        <w:rFonts w:ascii="Consolas"/>
                        <w:b/>
                        <w:color w:val="008000"/>
                        <w:sz w:val="21"/>
                      </w:rPr>
                      <w:t xml:space="preserve">import </w:t>
                    </w:r>
                    <w:r>
                      <w:rPr>
                        <w:rFonts w:ascii="Consolas"/>
                        <w:color w:val="666666"/>
                        <w:sz w:val="21"/>
                      </w:rPr>
                      <w:t>*</w:t>
                    </w:r>
                  </w:p>
                </w:txbxContent>
              </v:textbox>
            </v:shape>
            <w10:wrap type="topAndBottom"/>
          </v:group>
        </w:pict>
      </w:r>
      <w:r>
        <w:rPr>
          <w:rFonts w:ascii="Consolas"/>
          <w:color w:val="2F3F9E"/>
          <w:sz w:val="21"/>
        </w:rPr>
        <w:t>In [9]:</w:t>
      </w:r>
    </w:p>
    <w:p>
      <w:pPr>
        <w:pStyle w:val="5"/>
        <w:spacing w:before="5"/>
        <w:rPr>
          <w:rFonts w:ascii="Consolas"/>
          <w:sz w:val="27"/>
        </w:rPr>
      </w:pPr>
    </w:p>
    <w:p>
      <w:pPr>
        <w:spacing w:before="90"/>
        <w:ind w:left="454" w:right="0" w:firstLine="0"/>
        <w:jc w:val="left"/>
        <w:rPr>
          <w:rFonts w:ascii="Arial"/>
          <w:b/>
          <w:sz w:val="33"/>
        </w:rPr>
      </w:pPr>
      <w:r>
        <w:rPr>
          <w:rFonts w:ascii="Arial"/>
          <w:b/>
          <w:sz w:val="33"/>
        </w:rPr>
        <w:t>Importing the dataset</w:t>
      </w:r>
    </w:p>
    <w:p>
      <w:pPr>
        <w:pStyle w:val="5"/>
        <w:spacing w:before="10"/>
        <w:rPr>
          <w:rFonts w:ascii="Arial"/>
          <w:b/>
          <w:sz w:val="31"/>
        </w:rPr>
      </w:pPr>
    </w:p>
    <w:p>
      <w:pPr>
        <w:spacing w:before="1"/>
        <w:ind w:left="454" w:right="0" w:firstLine="0"/>
        <w:jc w:val="left"/>
        <w:rPr>
          <w:rFonts w:ascii="Consolas"/>
          <w:sz w:val="21"/>
        </w:rPr>
      </w:pPr>
      <w:r>
        <w:pict>
          <v:group id="_x0000_s1050" o:spid="_x0000_s1050" o:spt="203" style="position:absolute;left:0pt;margin-left:39.5pt;margin-top:17.2pt;height:22.55pt;width:517pt;mso-position-horizontal-relative:page;mso-wrap-distance-bottom:0pt;mso-wrap-distance-top:0pt;z-index:-251646976;mso-width-relative:page;mso-height-relative:page;" coordorigin="790,344" coordsize="10340,451">
            <o:lock v:ext="edit"/>
            <v:shape id="_x0000_s1051" o:spid="_x0000_s1051" style="position:absolute;left:797;top:351;height:436;width:10325;" filled="f" stroked="t" coordorigin="798,352" coordsize="10325,436" path="m798,764l798,374,798,371,798,368,799,366,800,363,802,360,804,358,806,356,809,355,811,353,814,352,817,352,820,352,11100,352,11103,352,11106,352,11109,353,11111,355,11114,356,11116,358,11118,360,11122,374,11122,764,11122,767,11122,770,11121,773,11120,776,11109,785,11106,786,11103,787,11100,787,820,787,817,787,814,786,811,785,809,784,799,773,798,770,798,767,798,764xe">
              <v:path arrowok="t"/>
              <v:fill on="f" focussize="0,0"/>
              <v:stroke weight="0.750314960629921pt" color="#CFCFCF"/>
              <v:imagedata o:title=""/>
              <o:lock v:ext="edit"/>
            </v:shape>
            <v:shape id="_x0000_s1052" o:spid="_x0000_s1052" o:spt="202" type="#_x0000_t202" style="position:absolute;left:814;top:366;height:406;width:10291;" filled="f" stroked="f" coordsize="21600,21600">
              <v:path/>
              <v:fill on="f" focussize="0,0"/>
              <v:stroke on="f" joinstyle="miter"/>
              <v:imagedata o:title=""/>
              <o:lock v:ext="edit"/>
              <v:textbox inset="0mm,0mm,0mm,0mm">
                <w:txbxContent>
                  <w:p>
                    <w:pPr>
                      <w:spacing w:before="69"/>
                      <w:ind w:left="74" w:right="0" w:firstLine="0"/>
                      <w:jc w:val="left"/>
                      <w:rPr>
                        <w:rFonts w:ascii="Consolas"/>
                        <w:sz w:val="21"/>
                      </w:rPr>
                    </w:pPr>
                    <w:r>
                      <w:rPr>
                        <w:rFonts w:ascii="Consolas"/>
                        <w:color w:val="333333"/>
                        <w:sz w:val="21"/>
                      </w:rPr>
                      <w:t xml:space="preserve">dataset </w:t>
                    </w:r>
                    <w:r>
                      <w:rPr>
                        <w:rFonts w:ascii="Consolas"/>
                        <w:color w:val="666666"/>
                        <w:sz w:val="21"/>
                      </w:rPr>
                      <w:t xml:space="preserve">= </w:t>
                    </w:r>
                    <w:r>
                      <w:rPr>
                        <w:rFonts w:ascii="Consolas"/>
                        <w:color w:val="333333"/>
                        <w:sz w:val="21"/>
                      </w:rPr>
                      <w:t>pd</w:t>
                    </w:r>
                    <w:r>
                      <w:rPr>
                        <w:rFonts w:ascii="Consolas"/>
                        <w:color w:val="666666"/>
                        <w:sz w:val="21"/>
                      </w:rPr>
                      <w:t>.</w:t>
                    </w:r>
                    <w:r>
                      <w:rPr>
                        <w:rFonts w:ascii="Consolas"/>
                        <w:color w:val="333333"/>
                        <w:sz w:val="21"/>
                      </w:rPr>
                      <w:t>read_csv(</w:t>
                    </w:r>
                    <w:r>
                      <w:rPr>
                        <w:rFonts w:ascii="Consolas"/>
                        <w:color w:val="B92020"/>
                        <w:sz w:val="21"/>
                      </w:rPr>
                      <w:t>'Salary_Data - Salary_Data.csv'</w:t>
                    </w:r>
                    <w:r>
                      <w:rPr>
                        <w:rFonts w:ascii="Consolas"/>
                        <w:color w:val="333333"/>
                        <w:sz w:val="21"/>
                      </w:rPr>
                      <w:t>)</w:t>
                    </w:r>
                  </w:p>
                </w:txbxContent>
              </v:textbox>
            </v:shape>
            <w10:wrap type="topAndBottom"/>
          </v:group>
        </w:pict>
      </w:r>
      <w:r>
        <w:rPr>
          <w:rFonts w:ascii="Consolas"/>
          <w:color w:val="2F3F9E"/>
          <w:sz w:val="21"/>
        </w:rPr>
        <w:t>In [10]:</w:t>
      </w:r>
    </w:p>
    <w:p>
      <w:pPr>
        <w:pStyle w:val="5"/>
        <w:rPr>
          <w:rFonts w:ascii="Consolas"/>
          <w:sz w:val="20"/>
        </w:rPr>
      </w:pPr>
    </w:p>
    <w:p>
      <w:pPr>
        <w:pStyle w:val="5"/>
        <w:rPr>
          <w:rFonts w:ascii="Consolas"/>
          <w:sz w:val="20"/>
        </w:rPr>
      </w:pPr>
    </w:p>
    <w:p>
      <w:pPr>
        <w:pStyle w:val="5"/>
        <w:rPr>
          <w:rFonts w:ascii="Consolas"/>
          <w:sz w:val="20"/>
        </w:rPr>
      </w:pPr>
    </w:p>
    <w:p>
      <w:pPr>
        <w:pStyle w:val="5"/>
        <w:rPr>
          <w:rFonts w:ascii="Consolas"/>
          <w:sz w:val="20"/>
        </w:rPr>
      </w:pPr>
    </w:p>
    <w:p>
      <w:pPr>
        <w:pStyle w:val="5"/>
        <w:rPr>
          <w:rFonts w:ascii="Consolas"/>
          <w:sz w:val="20"/>
        </w:rPr>
      </w:pPr>
    </w:p>
    <w:p>
      <w:pPr>
        <w:pStyle w:val="5"/>
        <w:rPr>
          <w:rFonts w:ascii="Consolas"/>
          <w:sz w:val="20"/>
        </w:rPr>
      </w:pPr>
    </w:p>
    <w:p>
      <w:pPr>
        <w:pStyle w:val="5"/>
        <w:rPr>
          <w:rFonts w:ascii="Consolas"/>
          <w:sz w:val="20"/>
        </w:rPr>
      </w:pPr>
    </w:p>
    <w:p>
      <w:pPr>
        <w:pStyle w:val="5"/>
        <w:rPr>
          <w:rFonts w:ascii="Consolas"/>
          <w:sz w:val="20"/>
        </w:rPr>
      </w:pPr>
    </w:p>
    <w:p>
      <w:pPr>
        <w:pStyle w:val="5"/>
        <w:rPr>
          <w:rFonts w:ascii="Consolas"/>
          <w:sz w:val="20"/>
        </w:rPr>
      </w:pPr>
    </w:p>
    <w:p>
      <w:pPr>
        <w:pStyle w:val="5"/>
        <w:rPr>
          <w:rFonts w:ascii="Consolas"/>
          <w:sz w:val="20"/>
        </w:rPr>
      </w:pPr>
    </w:p>
    <w:p>
      <w:pPr>
        <w:pStyle w:val="5"/>
        <w:rPr>
          <w:rFonts w:ascii="Consolas"/>
          <w:sz w:val="20"/>
        </w:rPr>
      </w:pPr>
    </w:p>
    <w:p>
      <w:pPr>
        <w:pStyle w:val="5"/>
        <w:rPr>
          <w:rFonts w:ascii="Consolas"/>
          <w:sz w:val="20"/>
        </w:rPr>
      </w:pPr>
    </w:p>
    <w:p>
      <w:pPr>
        <w:pStyle w:val="5"/>
        <w:rPr>
          <w:rFonts w:ascii="Consolas"/>
          <w:sz w:val="20"/>
        </w:rPr>
      </w:pPr>
    </w:p>
    <w:p>
      <w:pPr>
        <w:pStyle w:val="5"/>
        <w:spacing w:before="2"/>
        <w:rPr>
          <w:rFonts w:ascii="Consolas"/>
          <w:sz w:val="25"/>
        </w:rPr>
      </w:pPr>
    </w:p>
    <w:p>
      <w:pPr>
        <w:tabs>
          <w:tab w:val="left" w:pos="10728"/>
        </w:tabs>
        <w:spacing w:before="95"/>
        <w:ind w:left="109" w:right="0" w:firstLine="0"/>
        <w:jc w:val="left"/>
        <w:rPr>
          <w:rFonts w:ascii="Arial"/>
          <w:sz w:val="16"/>
        </w:rPr>
      </w:pPr>
      <w:r>
        <w:rPr>
          <w:rFonts w:ascii="Arial"/>
          <w:sz w:val="16"/>
        </w:rPr>
        <w:t>localhost:8889/lab</w:t>
      </w:r>
      <w:r>
        <w:rPr>
          <w:rFonts w:ascii="Arial"/>
          <w:sz w:val="16"/>
        </w:rPr>
        <w:tab/>
      </w:r>
      <w:r>
        <w:rPr>
          <w:rFonts w:ascii="Arial"/>
          <w:sz w:val="16"/>
        </w:rPr>
        <w:t>1/7</w:t>
      </w:r>
    </w:p>
    <w:p>
      <w:pPr>
        <w:spacing w:after="0"/>
        <w:jc w:val="left"/>
        <w:rPr>
          <w:rFonts w:ascii="Arial"/>
          <w:sz w:val="16"/>
        </w:rPr>
        <w:sectPr>
          <w:pgSz w:w="11900" w:h="16840"/>
          <w:pgMar w:top="200" w:right="420" w:bottom="0" w:left="420" w:header="720" w:footer="720" w:gutter="0"/>
        </w:sectPr>
      </w:pPr>
    </w:p>
    <w:p>
      <w:pPr>
        <w:tabs>
          <w:tab w:val="left" w:pos="5783"/>
        </w:tabs>
        <w:spacing w:before="71"/>
        <w:ind w:left="109" w:right="0" w:firstLine="0"/>
        <w:jc w:val="left"/>
        <w:rPr>
          <w:rFonts w:ascii="Arial"/>
          <w:sz w:val="16"/>
        </w:rPr>
      </w:pPr>
      <w:r>
        <w:rPr>
          <w:rFonts w:ascii="Arial"/>
          <w:sz w:val="16"/>
        </w:rPr>
        <w:t>9/2/2020</w:t>
      </w:r>
      <w:r>
        <w:rPr>
          <w:rFonts w:ascii="Arial"/>
          <w:sz w:val="16"/>
        </w:rPr>
        <w:tab/>
      </w:r>
      <w:r>
        <w:rPr>
          <w:rFonts w:ascii="Arial"/>
          <w:sz w:val="16"/>
        </w:rPr>
        <w:t>Untitled20</w:t>
      </w:r>
    </w:p>
    <w:p>
      <w:pPr>
        <w:pStyle w:val="5"/>
        <w:spacing w:before="10"/>
        <w:rPr>
          <w:rFonts w:ascii="Arial"/>
          <w:sz w:val="20"/>
        </w:rPr>
      </w:pPr>
    </w:p>
    <w:p>
      <w:pPr>
        <w:spacing w:before="63"/>
        <w:ind w:left="454" w:right="0" w:firstLine="0"/>
        <w:jc w:val="left"/>
        <w:rPr>
          <w:rFonts w:ascii="Consolas"/>
          <w:sz w:val="21"/>
        </w:rPr>
      </w:pPr>
      <w:r>
        <w:pict>
          <v:group id="_x0000_s1053" o:spid="_x0000_s1053" o:spt="203" style="position:absolute;left:0pt;margin-left:39.5pt;margin-top:19.55pt;height:22.55pt;width:517pt;mso-position-horizontal-relative:page;mso-wrap-distance-bottom:0pt;mso-wrap-distance-top:0pt;z-index:-251644928;mso-width-relative:page;mso-height-relative:page;" coordorigin="790,391" coordsize="10340,451">
            <o:lock v:ext="edit"/>
            <v:shape id="_x0000_s1054" o:spid="_x0000_s1054" style="position:absolute;left:797;top:398;height:436;width:10325;" filled="f" stroked="t" coordorigin="798,399" coordsize="10325,436" path="m798,811l798,421,798,418,798,415,799,413,800,410,802,407,804,405,806,403,809,402,811,400,814,399,817,399,820,399,11100,399,11103,399,11106,399,11109,400,11111,402,11114,403,11116,405,11118,407,11122,421,11122,811,11122,814,11122,817,11121,820,11120,823,11100,834,820,834,799,820,798,817,798,814,798,811xe">
              <v:path arrowok="t"/>
              <v:fill on="f" focussize="0,0"/>
              <v:stroke weight="0.750314960629921pt" color="#CFCFCF"/>
              <v:imagedata o:title=""/>
              <o:lock v:ext="edit"/>
            </v:shape>
            <v:shape id="_x0000_s1055" o:spid="_x0000_s1055" o:spt="202" type="#_x0000_t202" style="position:absolute;left:814;top:413;height:406;width:10291;" filled="f" stroked="f" coordsize="21600,21600">
              <v:path/>
              <v:fill on="f" focussize="0,0"/>
              <v:stroke on="f" joinstyle="miter"/>
              <v:imagedata o:title=""/>
              <o:lock v:ext="edit"/>
              <v:textbox inset="0mm,0mm,0mm,0mm">
                <w:txbxContent>
                  <w:p>
                    <w:pPr>
                      <w:spacing w:before="84"/>
                      <w:ind w:left="74" w:right="0" w:firstLine="0"/>
                      <w:jc w:val="left"/>
                      <w:rPr>
                        <w:rFonts w:ascii="Consolas"/>
                        <w:sz w:val="21"/>
                      </w:rPr>
                    </w:pPr>
                    <w:r>
                      <w:rPr>
                        <w:rFonts w:ascii="Consolas"/>
                        <w:color w:val="333333"/>
                        <w:sz w:val="21"/>
                      </w:rPr>
                      <w:t>dataset</w:t>
                    </w:r>
                    <w:r>
                      <w:rPr>
                        <w:rFonts w:ascii="Consolas"/>
                        <w:color w:val="666666"/>
                        <w:sz w:val="21"/>
                      </w:rPr>
                      <w:t>.</w:t>
                    </w:r>
                    <w:r>
                      <w:rPr>
                        <w:rFonts w:ascii="Consolas"/>
                        <w:color w:val="333333"/>
                        <w:sz w:val="21"/>
                      </w:rPr>
                      <w:t>head()</w:t>
                    </w:r>
                  </w:p>
                </w:txbxContent>
              </v:textbox>
            </v:shape>
            <w10:wrap type="topAndBottom"/>
          </v:group>
        </w:pict>
      </w:r>
      <w:r>
        <w:rPr>
          <w:rFonts w:ascii="Consolas"/>
          <w:color w:val="2F3F9E"/>
          <w:sz w:val="21"/>
        </w:rPr>
        <w:t>In [11]:</w:t>
      </w:r>
    </w:p>
    <w:p>
      <w:pPr>
        <w:spacing w:before="62"/>
        <w:ind w:left="454" w:right="0" w:firstLine="0"/>
        <w:jc w:val="left"/>
        <w:rPr>
          <w:rFonts w:ascii="Consolas"/>
          <w:sz w:val="21"/>
        </w:rPr>
      </w:pPr>
      <w:r>
        <w:rPr>
          <w:rFonts w:ascii="Consolas"/>
          <w:color w:val="D84215"/>
          <w:sz w:val="21"/>
        </w:rPr>
        <w:t>Out[11]:</w:t>
      </w:r>
    </w:p>
    <w:p>
      <w:pPr>
        <w:pStyle w:val="5"/>
        <w:rPr>
          <w:rFonts w:ascii="Consolas"/>
          <w:sz w:val="20"/>
        </w:rPr>
      </w:pPr>
    </w:p>
    <w:p>
      <w:pPr>
        <w:pStyle w:val="5"/>
        <w:rPr>
          <w:rFonts w:ascii="Consolas"/>
          <w:sz w:val="18"/>
        </w:rPr>
      </w:pPr>
    </w:p>
    <w:tbl>
      <w:tblPr>
        <w:tblStyle w:val="8"/>
        <w:tblW w:w="0" w:type="auto"/>
        <w:tblInd w:w="4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922"/>
        <w:gridCol w:w="7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95" w:hRule="atLeast"/>
        </w:trPr>
        <w:tc>
          <w:tcPr>
            <w:tcW w:w="1922" w:type="dxa"/>
            <w:tcBorders>
              <w:bottom w:val="single" w:color="000000" w:sz="8" w:space="0"/>
            </w:tcBorders>
          </w:tcPr>
          <w:p>
            <w:pPr>
              <w:pStyle w:val="11"/>
              <w:spacing w:line="201" w:lineRule="exact"/>
              <w:rPr>
                <w:rFonts w:ascii="Arial"/>
                <w:b/>
                <w:sz w:val="18"/>
              </w:rPr>
            </w:pPr>
            <w:r>
              <w:rPr>
                <w:rFonts w:ascii="Arial"/>
                <w:b/>
                <w:sz w:val="18"/>
              </w:rPr>
              <w:t>YearsExperience</w:t>
            </w:r>
          </w:p>
        </w:tc>
        <w:tc>
          <w:tcPr>
            <w:tcW w:w="734" w:type="dxa"/>
            <w:tcBorders>
              <w:bottom w:val="single" w:color="000000" w:sz="8" w:space="0"/>
            </w:tcBorders>
          </w:tcPr>
          <w:p>
            <w:pPr>
              <w:pStyle w:val="11"/>
              <w:spacing w:line="201" w:lineRule="exact"/>
              <w:ind w:left="77" w:right="76"/>
              <w:jc w:val="center"/>
              <w:rPr>
                <w:rFonts w:ascii="Arial"/>
                <w:b/>
                <w:sz w:val="18"/>
              </w:rPr>
            </w:pPr>
            <w:r>
              <w:rPr>
                <w:rFonts w:ascii="Arial"/>
                <w:b/>
                <w:sz w:val="18"/>
              </w:rPr>
              <w:t>Salary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85" w:hRule="atLeast"/>
        </w:trPr>
        <w:tc>
          <w:tcPr>
            <w:tcW w:w="1922" w:type="dxa"/>
            <w:tcBorders>
              <w:top w:val="single" w:color="000000" w:sz="8" w:space="0"/>
            </w:tcBorders>
          </w:tcPr>
          <w:p>
            <w:pPr>
              <w:pStyle w:val="11"/>
              <w:tabs>
                <w:tab w:val="left" w:pos="1485"/>
              </w:tabs>
              <w:spacing w:before="83"/>
              <w:rPr>
                <w:rFonts w:ascii="Arial"/>
                <w:sz w:val="18"/>
              </w:rPr>
            </w:pPr>
            <w:r>
              <w:rPr>
                <w:rFonts w:ascii="Arial"/>
                <w:b/>
                <w:sz w:val="18"/>
              </w:rPr>
              <w:t>0</w:t>
            </w:r>
            <w:r>
              <w:rPr>
                <w:rFonts w:ascii="Arial"/>
                <w:b/>
                <w:sz w:val="18"/>
              </w:rPr>
              <w:tab/>
            </w:r>
            <w:r>
              <w:rPr>
                <w:rFonts w:ascii="Arial"/>
                <w:sz w:val="18"/>
              </w:rPr>
              <w:t>1.1</w:t>
            </w:r>
          </w:p>
        </w:tc>
        <w:tc>
          <w:tcPr>
            <w:tcW w:w="734" w:type="dxa"/>
            <w:tcBorders>
              <w:top w:val="single" w:color="000000" w:sz="8" w:space="0"/>
            </w:tcBorders>
          </w:tcPr>
          <w:p>
            <w:pPr>
              <w:pStyle w:val="11"/>
              <w:spacing w:before="83"/>
              <w:ind w:left="77" w:right="36"/>
              <w:jc w:val="center"/>
              <w:rPr>
                <w:rFonts w:ascii="Arial"/>
                <w:sz w:val="18"/>
              </w:rPr>
            </w:pPr>
            <w:r>
              <w:rPr>
                <w:rFonts w:ascii="Arial"/>
                <w:sz w:val="18"/>
              </w:rPr>
              <w:t>39343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90" w:hRule="atLeast"/>
        </w:trPr>
        <w:tc>
          <w:tcPr>
            <w:tcW w:w="1922" w:type="dxa"/>
          </w:tcPr>
          <w:p>
            <w:pPr>
              <w:pStyle w:val="11"/>
              <w:tabs>
                <w:tab w:val="left" w:pos="1485"/>
              </w:tabs>
              <w:spacing w:before="88"/>
              <w:rPr>
                <w:rFonts w:ascii="Arial"/>
                <w:sz w:val="18"/>
              </w:rPr>
            </w:pPr>
            <w:r>
              <w:rPr>
                <w:rFonts w:ascii="Arial"/>
                <w:b/>
                <w:sz w:val="18"/>
              </w:rPr>
              <w:t>1</w:t>
            </w:r>
            <w:r>
              <w:rPr>
                <w:rFonts w:ascii="Arial"/>
                <w:b/>
                <w:sz w:val="18"/>
              </w:rPr>
              <w:tab/>
            </w:r>
            <w:r>
              <w:rPr>
                <w:rFonts w:ascii="Arial"/>
                <w:sz w:val="18"/>
              </w:rPr>
              <w:t>1.3</w:t>
            </w:r>
          </w:p>
        </w:tc>
        <w:tc>
          <w:tcPr>
            <w:tcW w:w="734" w:type="dxa"/>
          </w:tcPr>
          <w:p>
            <w:pPr>
              <w:pStyle w:val="11"/>
              <w:spacing w:before="88"/>
              <w:ind w:left="77" w:right="36"/>
              <w:jc w:val="center"/>
              <w:rPr>
                <w:rFonts w:ascii="Arial"/>
                <w:sz w:val="18"/>
              </w:rPr>
            </w:pPr>
            <w:r>
              <w:rPr>
                <w:rFonts w:ascii="Arial"/>
                <w:sz w:val="18"/>
              </w:rPr>
              <w:t>46205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90" w:hRule="atLeast"/>
        </w:trPr>
        <w:tc>
          <w:tcPr>
            <w:tcW w:w="1922" w:type="dxa"/>
          </w:tcPr>
          <w:p>
            <w:pPr>
              <w:pStyle w:val="11"/>
              <w:tabs>
                <w:tab w:val="left" w:pos="1485"/>
              </w:tabs>
              <w:spacing w:before="88"/>
              <w:rPr>
                <w:rFonts w:ascii="Arial"/>
                <w:sz w:val="18"/>
              </w:rPr>
            </w:pPr>
            <w:r>
              <w:rPr>
                <w:rFonts w:ascii="Arial"/>
                <w:b/>
                <w:sz w:val="18"/>
              </w:rPr>
              <w:t>2</w:t>
            </w:r>
            <w:r>
              <w:rPr>
                <w:rFonts w:ascii="Arial"/>
                <w:b/>
                <w:sz w:val="18"/>
              </w:rPr>
              <w:tab/>
            </w:r>
            <w:r>
              <w:rPr>
                <w:rFonts w:ascii="Arial"/>
                <w:sz w:val="18"/>
              </w:rPr>
              <w:t>1.5</w:t>
            </w:r>
          </w:p>
        </w:tc>
        <w:tc>
          <w:tcPr>
            <w:tcW w:w="734" w:type="dxa"/>
          </w:tcPr>
          <w:p>
            <w:pPr>
              <w:pStyle w:val="11"/>
              <w:spacing w:before="88"/>
              <w:ind w:left="77" w:right="36"/>
              <w:jc w:val="center"/>
              <w:rPr>
                <w:rFonts w:ascii="Arial"/>
                <w:sz w:val="18"/>
              </w:rPr>
            </w:pPr>
            <w:r>
              <w:rPr>
                <w:rFonts w:ascii="Arial"/>
                <w:sz w:val="18"/>
              </w:rPr>
              <w:t>37731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90" w:hRule="atLeast"/>
        </w:trPr>
        <w:tc>
          <w:tcPr>
            <w:tcW w:w="1922" w:type="dxa"/>
          </w:tcPr>
          <w:p>
            <w:pPr>
              <w:pStyle w:val="11"/>
              <w:tabs>
                <w:tab w:val="left" w:pos="1485"/>
              </w:tabs>
              <w:spacing w:before="88"/>
              <w:rPr>
                <w:rFonts w:ascii="Arial"/>
                <w:sz w:val="18"/>
              </w:rPr>
            </w:pPr>
            <w:r>
              <w:rPr>
                <w:rFonts w:ascii="Arial"/>
                <w:b/>
                <w:sz w:val="18"/>
              </w:rPr>
              <w:t>3</w:t>
            </w:r>
            <w:r>
              <w:rPr>
                <w:rFonts w:ascii="Arial"/>
                <w:b/>
                <w:sz w:val="18"/>
              </w:rPr>
              <w:tab/>
            </w:r>
            <w:r>
              <w:rPr>
                <w:rFonts w:ascii="Arial"/>
                <w:sz w:val="18"/>
              </w:rPr>
              <w:t>2.0</w:t>
            </w:r>
          </w:p>
        </w:tc>
        <w:tc>
          <w:tcPr>
            <w:tcW w:w="734" w:type="dxa"/>
          </w:tcPr>
          <w:p>
            <w:pPr>
              <w:pStyle w:val="11"/>
              <w:spacing w:before="88"/>
              <w:ind w:left="77" w:right="36"/>
              <w:jc w:val="center"/>
              <w:rPr>
                <w:rFonts w:ascii="Arial"/>
                <w:sz w:val="18"/>
              </w:rPr>
            </w:pPr>
            <w:r>
              <w:rPr>
                <w:rFonts w:ascii="Arial"/>
                <w:sz w:val="18"/>
              </w:rPr>
              <w:t>43525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95" w:hRule="atLeast"/>
        </w:trPr>
        <w:tc>
          <w:tcPr>
            <w:tcW w:w="1922" w:type="dxa"/>
          </w:tcPr>
          <w:p>
            <w:pPr>
              <w:pStyle w:val="11"/>
              <w:tabs>
                <w:tab w:val="left" w:pos="1485"/>
              </w:tabs>
              <w:spacing w:before="88" w:line="187" w:lineRule="exact"/>
              <w:rPr>
                <w:rFonts w:ascii="Arial"/>
                <w:sz w:val="18"/>
              </w:rPr>
            </w:pPr>
            <w:r>
              <w:rPr>
                <w:rFonts w:ascii="Arial"/>
                <w:b/>
                <w:sz w:val="18"/>
              </w:rPr>
              <w:t>4</w:t>
            </w:r>
            <w:r>
              <w:rPr>
                <w:rFonts w:ascii="Arial"/>
                <w:b/>
                <w:sz w:val="18"/>
              </w:rPr>
              <w:tab/>
            </w:r>
            <w:r>
              <w:rPr>
                <w:rFonts w:ascii="Arial"/>
                <w:sz w:val="18"/>
              </w:rPr>
              <w:t>2.2</w:t>
            </w:r>
          </w:p>
        </w:tc>
        <w:tc>
          <w:tcPr>
            <w:tcW w:w="734" w:type="dxa"/>
          </w:tcPr>
          <w:p>
            <w:pPr>
              <w:pStyle w:val="11"/>
              <w:spacing w:before="88" w:line="187" w:lineRule="exact"/>
              <w:ind w:left="77" w:right="36"/>
              <w:jc w:val="center"/>
              <w:rPr>
                <w:rFonts w:ascii="Arial"/>
                <w:sz w:val="18"/>
              </w:rPr>
            </w:pPr>
            <w:r>
              <w:rPr>
                <w:rFonts w:ascii="Arial"/>
                <w:sz w:val="18"/>
              </w:rPr>
              <w:t>39891</w:t>
            </w:r>
          </w:p>
        </w:tc>
      </w:tr>
    </w:tbl>
    <w:p>
      <w:pPr>
        <w:pStyle w:val="5"/>
        <w:rPr>
          <w:rFonts w:ascii="Consolas"/>
          <w:sz w:val="20"/>
        </w:rPr>
      </w:pPr>
    </w:p>
    <w:p>
      <w:pPr>
        <w:pStyle w:val="5"/>
        <w:rPr>
          <w:rFonts w:ascii="Consolas"/>
          <w:sz w:val="20"/>
        </w:rPr>
      </w:pPr>
    </w:p>
    <w:p>
      <w:pPr>
        <w:pStyle w:val="5"/>
        <w:rPr>
          <w:rFonts w:ascii="Consolas"/>
          <w:sz w:val="20"/>
        </w:rPr>
      </w:pPr>
    </w:p>
    <w:p>
      <w:pPr>
        <w:pStyle w:val="5"/>
        <w:spacing w:before="1"/>
        <w:rPr>
          <w:rFonts w:ascii="Consolas"/>
          <w:sz w:val="16"/>
        </w:rPr>
      </w:pPr>
    </w:p>
    <w:p>
      <w:pPr>
        <w:spacing w:before="63"/>
        <w:ind w:left="454" w:right="0" w:firstLine="0"/>
        <w:jc w:val="left"/>
        <w:rPr>
          <w:rFonts w:ascii="Consolas"/>
          <w:sz w:val="21"/>
        </w:rPr>
      </w:pPr>
      <w:r>
        <w:pict>
          <v:group id="_x0000_s1056" o:spid="_x0000_s1056" o:spt="203" style="position:absolute;left:0pt;margin-left:39.5pt;margin-top:20.3pt;height:22.55pt;width:517pt;mso-position-horizontal-relative:page;mso-wrap-distance-bottom:0pt;mso-wrap-distance-top:0pt;z-index:-251642880;mso-width-relative:page;mso-height-relative:page;" coordorigin="790,406" coordsize="10340,451">
            <o:lock v:ext="edit"/>
            <v:shape id="_x0000_s1057" o:spid="_x0000_s1057" style="position:absolute;left:797;top:413;height:436;width:10325;" filled="f" stroked="t" coordorigin="798,414" coordsize="10325,436" path="m798,826l798,436,798,433,798,430,799,428,800,425,802,422,804,420,806,418,809,417,811,415,814,414,817,414,820,414,11100,414,11103,414,11106,414,11109,415,11111,417,11114,418,11116,420,11118,422,11122,436,11122,826,11122,829,11122,832,11121,835,11120,838,11100,849,820,849,799,835,798,832,798,829,798,826xe">
              <v:path arrowok="t"/>
              <v:fill on="f" focussize="0,0"/>
              <v:stroke weight="0.750314960629921pt" color="#CFCFCF"/>
              <v:imagedata o:title=""/>
              <o:lock v:ext="edit"/>
            </v:shape>
            <v:shape id="_x0000_s1058" o:spid="_x0000_s1058" o:spt="202" type="#_x0000_t202" style="position:absolute;left:814;top:428;height:406;width:10291;" filled="f" stroked="f" coordsize="21600,21600">
              <v:path/>
              <v:fill on="f" focussize="0,0"/>
              <v:stroke on="f" joinstyle="miter"/>
              <v:imagedata o:title=""/>
              <o:lock v:ext="edit"/>
              <v:textbox inset="0mm,0mm,0mm,0mm">
                <w:txbxContent>
                  <w:p>
                    <w:pPr>
                      <w:spacing w:before="84"/>
                      <w:ind w:left="74" w:right="0" w:firstLine="0"/>
                      <w:jc w:val="left"/>
                      <w:rPr>
                        <w:rFonts w:ascii="Consolas"/>
                        <w:sz w:val="21"/>
                      </w:rPr>
                    </w:pPr>
                    <w:r>
                      <w:rPr>
                        <w:rFonts w:ascii="Consolas"/>
                        <w:color w:val="333333"/>
                        <w:sz w:val="21"/>
                      </w:rPr>
                      <w:t>dataset</w:t>
                    </w:r>
                    <w:r>
                      <w:rPr>
                        <w:rFonts w:ascii="Consolas"/>
                        <w:color w:val="666666"/>
                        <w:sz w:val="21"/>
                      </w:rPr>
                      <w:t>.</w:t>
                    </w:r>
                    <w:r>
                      <w:rPr>
                        <w:rFonts w:ascii="Consolas"/>
                        <w:color w:val="333333"/>
                        <w:sz w:val="21"/>
                      </w:rPr>
                      <w:t>columns</w:t>
                    </w:r>
                  </w:p>
                </w:txbxContent>
              </v:textbox>
            </v:shape>
            <w10:wrap type="topAndBottom"/>
          </v:group>
        </w:pict>
      </w:r>
      <w:r>
        <w:rPr>
          <w:rFonts w:ascii="Consolas"/>
          <w:color w:val="2F3F9E"/>
          <w:sz w:val="21"/>
        </w:rPr>
        <w:t>In [12]:</w:t>
      </w:r>
    </w:p>
    <w:p>
      <w:pPr>
        <w:spacing w:before="62"/>
        <w:ind w:left="454" w:right="0" w:firstLine="0"/>
        <w:jc w:val="left"/>
        <w:rPr>
          <w:rFonts w:ascii="Consolas"/>
          <w:sz w:val="21"/>
        </w:rPr>
      </w:pPr>
      <w:r>
        <w:rPr>
          <w:rFonts w:ascii="Consolas"/>
          <w:color w:val="D84215"/>
          <w:sz w:val="21"/>
        </w:rPr>
        <w:t>Out[12]:</w:t>
      </w:r>
    </w:p>
    <w:p>
      <w:pPr>
        <w:pStyle w:val="5"/>
        <w:spacing w:before="2"/>
        <w:rPr>
          <w:rFonts w:ascii="Consolas"/>
          <w:sz w:val="16"/>
        </w:rPr>
      </w:pPr>
    </w:p>
    <w:p>
      <w:pPr>
        <w:spacing w:before="0"/>
        <w:ind w:left="454" w:right="0" w:firstLine="0"/>
        <w:jc w:val="left"/>
        <w:rPr>
          <w:rFonts w:ascii="Consolas"/>
          <w:sz w:val="21"/>
        </w:rPr>
      </w:pPr>
      <w:r>
        <w:rPr>
          <w:rFonts w:ascii="Consolas"/>
          <w:sz w:val="21"/>
        </w:rPr>
        <w:t>Index(['YearsExperience', 'Salary'], dtype='object')</w:t>
      </w:r>
    </w:p>
    <w:p>
      <w:pPr>
        <w:pStyle w:val="5"/>
        <w:spacing w:before="5"/>
        <w:rPr>
          <w:rFonts w:ascii="Consolas"/>
          <w:sz w:val="27"/>
        </w:rPr>
      </w:pPr>
    </w:p>
    <w:p>
      <w:pPr>
        <w:spacing w:before="63"/>
        <w:ind w:left="454" w:right="0" w:firstLine="0"/>
        <w:jc w:val="left"/>
        <w:rPr>
          <w:rFonts w:ascii="Consolas"/>
          <w:sz w:val="21"/>
        </w:rPr>
      </w:pPr>
      <w:r>
        <w:pict>
          <v:group id="_x0000_s1059" o:spid="_x0000_s1059" o:spt="203" style="position:absolute;left:0pt;margin-left:39.5pt;margin-top:20.3pt;height:22.55pt;width:517pt;mso-position-horizontal-relative:page;mso-wrap-distance-bottom:0pt;mso-wrap-distance-top:0pt;z-index:-251640832;mso-width-relative:page;mso-height-relative:page;" coordorigin="790,406" coordsize="10340,451">
            <o:lock v:ext="edit"/>
            <v:shape id="_x0000_s1060" o:spid="_x0000_s1060" style="position:absolute;left:797;top:413;height:436;width:10325;" filled="f" stroked="t" coordorigin="798,414" coordsize="10325,436" path="m798,826l798,436,798,433,798,430,799,428,800,425,802,422,804,420,806,418,809,417,811,415,814,414,817,414,820,414,11100,414,11103,414,11106,414,11109,415,11111,417,11114,418,11116,420,11118,422,11122,436,11122,826,11122,829,11122,832,11121,835,11120,838,11109,847,11106,848,11103,849,11100,849,820,849,817,849,814,848,811,847,809,846,799,835,798,832,798,829,798,826xe">
              <v:path arrowok="t"/>
              <v:fill on="f" focussize="0,0"/>
              <v:stroke weight="0.750314960629921pt" color="#CFCFCF"/>
              <v:imagedata o:title=""/>
              <o:lock v:ext="edit"/>
            </v:shape>
            <v:shape id="_x0000_s1061" o:spid="_x0000_s1061" o:spt="202" type="#_x0000_t202" style="position:absolute;left:814;top:428;height:406;width:10291;" filled="f" stroked="f" coordsize="21600,21600">
              <v:path/>
              <v:fill on="f" focussize="0,0"/>
              <v:stroke on="f" joinstyle="miter"/>
              <v:imagedata o:title=""/>
              <o:lock v:ext="edit"/>
              <v:textbox inset="0mm,0mm,0mm,0mm">
                <w:txbxContent>
                  <w:p>
                    <w:pPr>
                      <w:spacing w:before="69"/>
                      <w:ind w:left="74" w:right="0" w:firstLine="0"/>
                      <w:jc w:val="left"/>
                      <w:rPr>
                        <w:rFonts w:ascii="Consolas"/>
                        <w:sz w:val="21"/>
                      </w:rPr>
                    </w:pPr>
                    <w:r>
                      <w:rPr>
                        <w:rFonts w:ascii="Consolas"/>
                        <w:color w:val="333333"/>
                        <w:sz w:val="21"/>
                      </w:rPr>
                      <w:t>sns</w:t>
                    </w:r>
                    <w:r>
                      <w:rPr>
                        <w:rFonts w:ascii="Consolas"/>
                        <w:color w:val="666666"/>
                        <w:sz w:val="21"/>
                      </w:rPr>
                      <w:t>.</w:t>
                    </w:r>
                    <w:r>
                      <w:rPr>
                        <w:rFonts w:ascii="Consolas"/>
                        <w:color w:val="333333"/>
                        <w:sz w:val="21"/>
                      </w:rPr>
                      <w:t>pairplot(dataset)</w:t>
                    </w:r>
                  </w:p>
                </w:txbxContent>
              </v:textbox>
            </v:shape>
            <w10:wrap type="topAndBottom"/>
          </v:group>
        </w:pict>
      </w:r>
      <w:r>
        <w:rPr>
          <w:rFonts w:ascii="Consolas"/>
          <w:color w:val="2F3F9E"/>
          <w:sz w:val="21"/>
        </w:rPr>
        <w:t>In [13]:</w:t>
      </w:r>
    </w:p>
    <w:p>
      <w:pPr>
        <w:spacing w:before="47"/>
        <w:ind w:left="454" w:right="0" w:firstLine="0"/>
        <w:jc w:val="left"/>
        <w:rPr>
          <w:rFonts w:ascii="Consolas"/>
          <w:sz w:val="21"/>
        </w:rPr>
      </w:pPr>
      <w:r>
        <w:rPr>
          <w:rFonts w:ascii="Consolas"/>
          <w:color w:val="D84215"/>
          <w:sz w:val="21"/>
        </w:rPr>
        <w:t>Out[13]:</w:t>
      </w:r>
    </w:p>
    <w:p>
      <w:pPr>
        <w:pStyle w:val="5"/>
        <w:spacing w:before="5"/>
        <w:rPr>
          <w:rFonts w:ascii="Consolas"/>
          <w:sz w:val="17"/>
        </w:rPr>
      </w:pPr>
    </w:p>
    <w:p>
      <w:pPr>
        <w:spacing w:before="0"/>
        <w:ind w:left="454" w:right="0" w:firstLine="0"/>
        <w:jc w:val="left"/>
        <w:rPr>
          <w:rFonts w:ascii="Consolas"/>
          <w:sz w:val="21"/>
        </w:rPr>
      </w:pPr>
      <w:r>
        <w:rPr>
          <w:rFonts w:ascii="Consolas"/>
          <w:sz w:val="21"/>
        </w:rPr>
        <w:t>&lt;seaborn.axisgrid.PairGrid at 0xeff9330&gt;</w:t>
      </w:r>
    </w:p>
    <w:p>
      <w:pPr>
        <w:pStyle w:val="5"/>
        <w:spacing w:before="8"/>
        <w:rPr>
          <w:rFonts w:ascii="Consolas"/>
          <w:sz w:val="12"/>
        </w:rPr>
      </w:pPr>
      <w:r>
        <w:drawing>
          <wp:anchor distT="0" distB="0" distL="0" distR="0" simplePos="0" relativeHeight="1024" behindDoc="0" locked="0" layoutInCell="1" allowOverlap="1">
            <wp:simplePos x="0" y="0"/>
            <wp:positionH relativeFrom="page">
              <wp:posOffset>558800</wp:posOffset>
            </wp:positionH>
            <wp:positionV relativeFrom="paragraph">
              <wp:posOffset>119380</wp:posOffset>
            </wp:positionV>
            <wp:extent cx="3790950" cy="3524250"/>
            <wp:effectExtent l="0" t="0" r="0" b="0"/>
            <wp:wrapTopAndBottom/>
            <wp:docPr id="5"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2.png"/>
                    <pic:cNvPicPr>
                      <a:picLocks noChangeAspect="1"/>
                    </pic:cNvPicPr>
                  </pic:nvPicPr>
                  <pic:blipFill>
                    <a:blip r:embed="rId15" cstate="print"/>
                    <a:stretch>
                      <a:fillRect/>
                    </a:stretch>
                  </pic:blipFill>
                  <pic:spPr>
                    <a:xfrm>
                      <a:off x="0" y="0"/>
                      <a:ext cx="3790949" cy="3524250"/>
                    </a:xfrm>
                    <a:prstGeom prst="rect">
                      <a:avLst/>
                    </a:prstGeom>
                  </pic:spPr>
                </pic:pic>
              </a:graphicData>
            </a:graphic>
          </wp:anchor>
        </w:drawing>
      </w:r>
    </w:p>
    <w:p>
      <w:pPr>
        <w:pStyle w:val="5"/>
        <w:rPr>
          <w:rFonts w:ascii="Consolas"/>
          <w:sz w:val="20"/>
        </w:rPr>
      </w:pPr>
    </w:p>
    <w:p>
      <w:pPr>
        <w:pStyle w:val="5"/>
        <w:rPr>
          <w:rFonts w:ascii="Consolas"/>
          <w:sz w:val="20"/>
        </w:rPr>
      </w:pPr>
    </w:p>
    <w:p>
      <w:pPr>
        <w:pStyle w:val="5"/>
        <w:rPr>
          <w:rFonts w:ascii="Consolas"/>
          <w:sz w:val="20"/>
        </w:rPr>
      </w:pPr>
    </w:p>
    <w:p>
      <w:pPr>
        <w:pStyle w:val="5"/>
        <w:rPr>
          <w:rFonts w:ascii="Consolas"/>
          <w:sz w:val="20"/>
        </w:rPr>
      </w:pPr>
    </w:p>
    <w:p>
      <w:pPr>
        <w:pStyle w:val="5"/>
        <w:rPr>
          <w:rFonts w:ascii="Consolas"/>
          <w:sz w:val="20"/>
        </w:rPr>
      </w:pPr>
    </w:p>
    <w:p>
      <w:pPr>
        <w:pStyle w:val="5"/>
        <w:rPr>
          <w:rFonts w:ascii="Consolas"/>
          <w:sz w:val="20"/>
        </w:rPr>
      </w:pPr>
    </w:p>
    <w:p>
      <w:pPr>
        <w:pStyle w:val="5"/>
        <w:spacing w:before="2"/>
        <w:rPr>
          <w:rFonts w:ascii="Consolas"/>
          <w:sz w:val="17"/>
        </w:rPr>
      </w:pPr>
    </w:p>
    <w:p>
      <w:pPr>
        <w:tabs>
          <w:tab w:val="left" w:pos="10728"/>
        </w:tabs>
        <w:spacing w:before="1"/>
        <w:ind w:left="109" w:right="0" w:firstLine="0"/>
        <w:jc w:val="left"/>
        <w:rPr>
          <w:rFonts w:ascii="Arial"/>
          <w:sz w:val="16"/>
        </w:rPr>
      </w:pPr>
      <w:r>
        <w:rPr>
          <w:rFonts w:ascii="Arial"/>
          <w:sz w:val="16"/>
        </w:rPr>
        <w:t>localhost:8889/lab</w:t>
      </w:r>
      <w:r>
        <w:rPr>
          <w:rFonts w:ascii="Arial"/>
          <w:sz w:val="16"/>
        </w:rPr>
        <w:tab/>
      </w:r>
      <w:r>
        <w:rPr>
          <w:rFonts w:ascii="Arial"/>
          <w:sz w:val="16"/>
        </w:rPr>
        <w:t>2/7</w:t>
      </w:r>
    </w:p>
    <w:p>
      <w:pPr>
        <w:spacing w:after="0"/>
        <w:jc w:val="left"/>
        <w:rPr>
          <w:rFonts w:ascii="Arial"/>
          <w:sz w:val="16"/>
        </w:rPr>
        <w:sectPr>
          <w:pgSz w:w="11900" w:h="16840"/>
          <w:pgMar w:top="200" w:right="420" w:bottom="0" w:left="420" w:header="720" w:footer="720" w:gutter="0"/>
        </w:sectPr>
      </w:pPr>
    </w:p>
    <w:p>
      <w:pPr>
        <w:tabs>
          <w:tab w:val="left" w:pos="5783"/>
        </w:tabs>
        <w:spacing w:before="71"/>
        <w:ind w:left="109" w:right="0" w:firstLine="0"/>
        <w:jc w:val="left"/>
        <w:rPr>
          <w:rFonts w:ascii="Arial"/>
          <w:sz w:val="16"/>
        </w:rPr>
      </w:pPr>
      <w:r>
        <w:rPr>
          <w:rFonts w:ascii="Arial"/>
          <w:sz w:val="16"/>
        </w:rPr>
        <w:t>9/2/2020</w:t>
      </w:r>
      <w:r>
        <w:rPr>
          <w:rFonts w:ascii="Arial"/>
          <w:sz w:val="16"/>
        </w:rPr>
        <w:tab/>
      </w:r>
      <w:r>
        <w:rPr>
          <w:rFonts w:ascii="Arial"/>
          <w:sz w:val="16"/>
        </w:rPr>
        <w:t>Untitled20</w:t>
      </w:r>
    </w:p>
    <w:p>
      <w:pPr>
        <w:pStyle w:val="5"/>
        <w:spacing w:before="10"/>
        <w:rPr>
          <w:rFonts w:ascii="Arial"/>
          <w:sz w:val="20"/>
        </w:rPr>
      </w:pPr>
    </w:p>
    <w:p>
      <w:pPr>
        <w:spacing w:before="63"/>
        <w:ind w:left="454" w:right="0" w:firstLine="0"/>
        <w:jc w:val="left"/>
        <w:rPr>
          <w:rFonts w:ascii="Consolas"/>
          <w:sz w:val="21"/>
        </w:rPr>
      </w:pPr>
      <w:r>
        <w:pict>
          <v:group id="_x0000_s1062" o:spid="_x0000_s1062" o:spt="203" style="position:absolute;left:0pt;margin-left:39.5pt;margin-top:19.55pt;height:22.55pt;width:517pt;mso-position-horizontal-relative:page;mso-wrap-distance-bottom:0pt;mso-wrap-distance-top:0pt;z-index:-251637760;mso-width-relative:page;mso-height-relative:page;" coordorigin="790,391" coordsize="10340,451">
            <o:lock v:ext="edit"/>
            <v:shape id="_x0000_s1063" o:spid="_x0000_s1063" style="position:absolute;left:797;top:398;height:436;width:10325;" filled="f" stroked="t" coordorigin="798,399" coordsize="10325,436" path="m798,811l798,421,798,418,798,415,799,413,800,410,802,407,804,405,806,403,809,402,811,400,814,399,817,399,820,399,11100,399,11103,399,11106,399,11121,413,11122,415,11122,418,11122,421,11122,811,11122,814,11122,817,11121,820,11120,823,11109,832,11106,833,11103,834,11100,834,820,834,817,834,814,833,811,832,809,831,799,820,798,817,798,814,798,811xe">
              <v:path arrowok="t"/>
              <v:fill on="f" focussize="0,0"/>
              <v:stroke weight="0.750314960629921pt" color="#CFCFCF"/>
              <v:imagedata o:title=""/>
              <o:lock v:ext="edit"/>
            </v:shape>
            <v:shape id="_x0000_s1064" o:spid="_x0000_s1064" o:spt="202" type="#_x0000_t202" style="position:absolute;left:814;top:413;height:406;width:10291;" filled="f" stroked="f" coordsize="21600,21600">
              <v:path/>
              <v:fill on="f" focussize="0,0"/>
              <v:stroke on="f" joinstyle="miter"/>
              <v:imagedata o:title=""/>
              <o:lock v:ext="edit"/>
              <v:textbox inset="0mm,0mm,0mm,0mm">
                <w:txbxContent>
                  <w:p>
                    <w:pPr>
                      <w:spacing w:before="84"/>
                      <w:ind w:left="74" w:right="0" w:firstLine="0"/>
                      <w:jc w:val="left"/>
                      <w:rPr>
                        <w:rFonts w:ascii="Consolas"/>
                        <w:sz w:val="21"/>
                      </w:rPr>
                    </w:pPr>
                    <w:r>
                      <w:rPr>
                        <w:rFonts w:ascii="Consolas"/>
                        <w:color w:val="333333"/>
                        <w:sz w:val="21"/>
                      </w:rPr>
                      <w:t>sns</w:t>
                    </w:r>
                    <w:r>
                      <w:rPr>
                        <w:rFonts w:ascii="Consolas"/>
                        <w:color w:val="666666"/>
                        <w:sz w:val="21"/>
                      </w:rPr>
                      <w:t>.</w:t>
                    </w:r>
                    <w:r>
                      <w:rPr>
                        <w:rFonts w:ascii="Consolas"/>
                        <w:color w:val="333333"/>
                        <w:sz w:val="21"/>
                      </w:rPr>
                      <w:t>distplot(dataset[</w:t>
                    </w:r>
                    <w:r>
                      <w:rPr>
                        <w:rFonts w:ascii="Consolas"/>
                        <w:color w:val="B92020"/>
                        <w:sz w:val="21"/>
                      </w:rPr>
                      <w:t>'Salary'</w:t>
                    </w:r>
                    <w:r>
                      <w:rPr>
                        <w:rFonts w:ascii="Consolas"/>
                        <w:color w:val="333333"/>
                        <w:sz w:val="21"/>
                      </w:rPr>
                      <w:t>])</w:t>
                    </w:r>
                  </w:p>
                </w:txbxContent>
              </v:textbox>
            </v:shape>
            <w10:wrap type="topAndBottom"/>
          </v:group>
        </w:pict>
      </w:r>
      <w:r>
        <w:rPr>
          <w:rFonts w:ascii="Consolas"/>
          <w:color w:val="2F3F9E"/>
          <w:sz w:val="21"/>
        </w:rPr>
        <w:t>In [14]:</w:t>
      </w:r>
    </w:p>
    <w:p>
      <w:pPr>
        <w:spacing w:before="62"/>
        <w:ind w:left="454" w:right="0" w:firstLine="0"/>
        <w:jc w:val="left"/>
        <w:rPr>
          <w:rFonts w:ascii="Consolas"/>
          <w:sz w:val="21"/>
        </w:rPr>
      </w:pPr>
      <w:r>
        <w:rPr>
          <w:rFonts w:ascii="Consolas"/>
          <w:color w:val="D84215"/>
          <w:sz w:val="21"/>
        </w:rPr>
        <w:t>Out[14]:</w:t>
      </w:r>
    </w:p>
    <w:p>
      <w:pPr>
        <w:pStyle w:val="5"/>
        <w:spacing w:before="2"/>
        <w:rPr>
          <w:rFonts w:ascii="Consolas"/>
          <w:sz w:val="16"/>
        </w:rPr>
      </w:pPr>
    </w:p>
    <w:p>
      <w:pPr>
        <w:spacing w:before="0"/>
        <w:ind w:left="454" w:right="0" w:firstLine="0"/>
        <w:jc w:val="left"/>
        <w:rPr>
          <w:rFonts w:ascii="Consolas"/>
          <w:sz w:val="21"/>
        </w:rPr>
      </w:pPr>
      <w:r>
        <w:rPr>
          <w:rFonts w:ascii="Consolas"/>
          <w:sz w:val="21"/>
        </w:rPr>
        <w:t>&lt;matplotlib.axes._subplots.AxesSubplot at 0xf219430&gt;</w:t>
      </w:r>
    </w:p>
    <w:p>
      <w:pPr>
        <w:pStyle w:val="5"/>
        <w:spacing w:before="8"/>
        <w:rPr>
          <w:rFonts w:ascii="Consolas"/>
          <w:sz w:val="12"/>
        </w:rPr>
      </w:pPr>
      <w:r>
        <w:drawing>
          <wp:anchor distT="0" distB="0" distL="0" distR="0" simplePos="0" relativeHeight="1024" behindDoc="0" locked="0" layoutInCell="1" allowOverlap="1">
            <wp:simplePos x="0" y="0"/>
            <wp:positionH relativeFrom="page">
              <wp:posOffset>558800</wp:posOffset>
            </wp:positionH>
            <wp:positionV relativeFrom="paragraph">
              <wp:posOffset>118745</wp:posOffset>
            </wp:positionV>
            <wp:extent cx="4076700" cy="2495550"/>
            <wp:effectExtent l="0" t="0" r="0" b="0"/>
            <wp:wrapTopAndBottom/>
            <wp:docPr id="7"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3.png"/>
                    <pic:cNvPicPr>
                      <a:picLocks noChangeAspect="1"/>
                    </pic:cNvPicPr>
                  </pic:nvPicPr>
                  <pic:blipFill>
                    <a:blip r:embed="rId16" cstate="print"/>
                    <a:stretch>
                      <a:fillRect/>
                    </a:stretch>
                  </pic:blipFill>
                  <pic:spPr>
                    <a:xfrm>
                      <a:off x="0" y="0"/>
                      <a:ext cx="4076699" cy="2495550"/>
                    </a:xfrm>
                    <a:prstGeom prst="rect">
                      <a:avLst/>
                    </a:prstGeom>
                  </pic:spPr>
                </pic:pic>
              </a:graphicData>
            </a:graphic>
          </wp:anchor>
        </w:drawing>
      </w:r>
    </w:p>
    <w:p>
      <w:pPr>
        <w:pStyle w:val="5"/>
        <w:spacing w:before="10"/>
        <w:rPr>
          <w:rFonts w:ascii="Consolas"/>
          <w:sz w:val="29"/>
        </w:rPr>
      </w:pPr>
    </w:p>
    <w:p>
      <w:pPr>
        <w:spacing w:before="0"/>
        <w:ind w:left="454" w:right="0" w:firstLine="0"/>
        <w:jc w:val="left"/>
        <w:rPr>
          <w:rFonts w:ascii="Consolas"/>
          <w:sz w:val="21"/>
        </w:rPr>
      </w:pPr>
      <w:r>
        <w:pict>
          <v:group id="_x0000_s1065" o:spid="_x0000_s1065" o:spt="203" style="position:absolute;left:0pt;margin-left:39.5pt;margin-top:16.4pt;height:22.55pt;width:517pt;mso-position-horizontal-relative:page;mso-wrap-distance-bottom:0pt;mso-wrap-distance-top:0pt;z-index:-251634688;mso-width-relative:page;mso-height-relative:page;" coordorigin="790,328" coordsize="10340,451">
            <o:lock v:ext="edit"/>
            <v:shape id="_x0000_s1066" o:spid="_x0000_s1066" style="position:absolute;left:797;top:335;height:436;width:10325;" filled="f" stroked="t" coordorigin="798,336" coordsize="10325,436" path="m798,748l798,358,798,355,798,352,799,350,800,347,802,344,804,342,806,340,809,339,811,337,814,336,817,336,820,336,11100,336,11103,336,11106,336,11109,337,11111,339,11114,340,11116,342,11118,344,11122,358,11122,748,11109,769,11106,770,11103,771,11100,771,820,771,817,771,814,770,811,769,809,768,798,751,798,748xe">
              <v:path arrowok="t"/>
              <v:fill on="f" focussize="0,0"/>
              <v:stroke weight="0.750314960629921pt" color="#CFCFCF"/>
              <v:imagedata o:title=""/>
              <o:lock v:ext="edit"/>
            </v:shape>
            <v:shape id="_x0000_s1067" o:spid="_x0000_s1067" o:spt="202" type="#_x0000_t202" style="position:absolute;left:814;top:350;height:406;width:10291;" filled="f" stroked="f" coordsize="21600,21600">
              <v:path/>
              <v:fill on="f" focussize="0,0"/>
              <v:stroke on="f" joinstyle="miter"/>
              <v:imagedata o:title=""/>
              <o:lock v:ext="edit"/>
              <v:textbox inset="0mm,0mm,0mm,0mm">
                <w:txbxContent>
                  <w:p>
                    <w:pPr>
                      <w:spacing w:before="84"/>
                      <w:ind w:left="74" w:right="0" w:firstLine="0"/>
                      <w:jc w:val="left"/>
                      <w:rPr>
                        <w:rFonts w:ascii="Consolas"/>
                        <w:sz w:val="21"/>
                      </w:rPr>
                    </w:pPr>
                    <w:r>
                      <w:rPr>
                        <w:rFonts w:ascii="Consolas"/>
                        <w:color w:val="333333"/>
                        <w:sz w:val="21"/>
                      </w:rPr>
                      <w:t>sns</w:t>
                    </w:r>
                    <w:r>
                      <w:rPr>
                        <w:rFonts w:ascii="Consolas"/>
                        <w:color w:val="666666"/>
                        <w:sz w:val="21"/>
                      </w:rPr>
                      <w:t>.</w:t>
                    </w:r>
                    <w:r>
                      <w:rPr>
                        <w:rFonts w:ascii="Consolas"/>
                        <w:color w:val="333333"/>
                        <w:sz w:val="21"/>
                      </w:rPr>
                      <w:t>distplot(dataset[</w:t>
                    </w:r>
                    <w:r>
                      <w:rPr>
                        <w:rFonts w:ascii="Consolas"/>
                        <w:color w:val="B92020"/>
                        <w:sz w:val="21"/>
                      </w:rPr>
                      <w:t>'YearsExperience'</w:t>
                    </w:r>
                    <w:r>
                      <w:rPr>
                        <w:rFonts w:ascii="Consolas"/>
                        <w:color w:val="333333"/>
                        <w:sz w:val="21"/>
                      </w:rPr>
                      <w:t>])</w:t>
                    </w:r>
                  </w:p>
                </w:txbxContent>
              </v:textbox>
            </v:shape>
            <w10:wrap type="topAndBottom"/>
          </v:group>
        </w:pict>
      </w:r>
      <w:r>
        <w:rPr>
          <w:rFonts w:ascii="Consolas"/>
          <w:color w:val="2F3F9E"/>
          <w:sz w:val="21"/>
        </w:rPr>
        <w:t>In [15]:</w:t>
      </w:r>
    </w:p>
    <w:p>
      <w:pPr>
        <w:spacing w:before="62"/>
        <w:ind w:left="454" w:right="0" w:firstLine="0"/>
        <w:jc w:val="left"/>
        <w:rPr>
          <w:rFonts w:ascii="Consolas"/>
          <w:sz w:val="21"/>
        </w:rPr>
      </w:pPr>
      <w:r>
        <w:rPr>
          <w:rFonts w:ascii="Consolas"/>
          <w:color w:val="D84215"/>
          <w:sz w:val="21"/>
        </w:rPr>
        <w:t>Out[15]:</w:t>
      </w:r>
    </w:p>
    <w:p>
      <w:pPr>
        <w:pStyle w:val="5"/>
        <w:spacing w:before="2"/>
        <w:rPr>
          <w:rFonts w:ascii="Consolas"/>
          <w:sz w:val="16"/>
        </w:rPr>
      </w:pPr>
    </w:p>
    <w:p>
      <w:pPr>
        <w:spacing w:before="0"/>
        <w:ind w:left="454" w:right="0" w:firstLine="0"/>
        <w:jc w:val="left"/>
        <w:rPr>
          <w:rFonts w:ascii="Consolas"/>
          <w:sz w:val="21"/>
        </w:rPr>
      </w:pPr>
      <w:r>
        <w:rPr>
          <w:rFonts w:ascii="Consolas"/>
          <w:sz w:val="21"/>
        </w:rPr>
        <w:t>&lt;matplotlib.axes._subplots.AxesSubplot at 0xf312af0&gt;</w:t>
      </w:r>
    </w:p>
    <w:p>
      <w:pPr>
        <w:pStyle w:val="5"/>
        <w:spacing w:before="8"/>
        <w:rPr>
          <w:rFonts w:ascii="Consolas"/>
          <w:sz w:val="12"/>
        </w:rPr>
      </w:pPr>
      <w:r>
        <w:drawing>
          <wp:anchor distT="0" distB="0" distL="0" distR="0" simplePos="0" relativeHeight="1024" behindDoc="0" locked="0" layoutInCell="1" allowOverlap="1">
            <wp:simplePos x="0" y="0"/>
            <wp:positionH relativeFrom="page">
              <wp:posOffset>558800</wp:posOffset>
            </wp:positionH>
            <wp:positionV relativeFrom="paragraph">
              <wp:posOffset>118745</wp:posOffset>
            </wp:positionV>
            <wp:extent cx="3600450" cy="2495550"/>
            <wp:effectExtent l="0" t="0" r="0" b="0"/>
            <wp:wrapTopAndBottom/>
            <wp:docPr id="9"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4.png"/>
                    <pic:cNvPicPr>
                      <a:picLocks noChangeAspect="1"/>
                    </pic:cNvPicPr>
                  </pic:nvPicPr>
                  <pic:blipFill>
                    <a:blip r:embed="rId17" cstate="print"/>
                    <a:stretch>
                      <a:fillRect/>
                    </a:stretch>
                  </pic:blipFill>
                  <pic:spPr>
                    <a:xfrm>
                      <a:off x="0" y="0"/>
                      <a:ext cx="3600449" cy="2495550"/>
                    </a:xfrm>
                    <a:prstGeom prst="rect">
                      <a:avLst/>
                    </a:prstGeom>
                  </pic:spPr>
                </pic:pic>
              </a:graphicData>
            </a:graphic>
          </wp:anchor>
        </w:drawing>
      </w:r>
    </w:p>
    <w:p>
      <w:pPr>
        <w:pStyle w:val="5"/>
        <w:rPr>
          <w:rFonts w:ascii="Consolas"/>
          <w:sz w:val="20"/>
        </w:rPr>
      </w:pPr>
    </w:p>
    <w:p>
      <w:pPr>
        <w:pStyle w:val="5"/>
        <w:rPr>
          <w:rFonts w:ascii="Consolas"/>
          <w:sz w:val="20"/>
        </w:rPr>
      </w:pPr>
    </w:p>
    <w:p>
      <w:pPr>
        <w:pStyle w:val="5"/>
        <w:rPr>
          <w:rFonts w:ascii="Consolas"/>
          <w:sz w:val="20"/>
        </w:rPr>
      </w:pPr>
    </w:p>
    <w:p>
      <w:pPr>
        <w:pStyle w:val="5"/>
        <w:rPr>
          <w:rFonts w:ascii="Consolas"/>
          <w:sz w:val="20"/>
        </w:rPr>
      </w:pPr>
    </w:p>
    <w:p>
      <w:pPr>
        <w:pStyle w:val="5"/>
        <w:rPr>
          <w:rFonts w:ascii="Consolas"/>
          <w:sz w:val="20"/>
        </w:rPr>
      </w:pPr>
    </w:p>
    <w:p>
      <w:pPr>
        <w:pStyle w:val="5"/>
        <w:rPr>
          <w:rFonts w:ascii="Consolas"/>
          <w:sz w:val="20"/>
        </w:rPr>
      </w:pPr>
    </w:p>
    <w:p>
      <w:pPr>
        <w:pStyle w:val="5"/>
        <w:rPr>
          <w:rFonts w:ascii="Consolas"/>
          <w:sz w:val="20"/>
        </w:rPr>
      </w:pPr>
    </w:p>
    <w:p>
      <w:pPr>
        <w:pStyle w:val="5"/>
        <w:rPr>
          <w:rFonts w:ascii="Consolas"/>
          <w:sz w:val="20"/>
        </w:rPr>
      </w:pPr>
    </w:p>
    <w:p>
      <w:pPr>
        <w:pStyle w:val="5"/>
        <w:rPr>
          <w:rFonts w:ascii="Consolas"/>
          <w:sz w:val="20"/>
        </w:rPr>
      </w:pPr>
    </w:p>
    <w:p>
      <w:pPr>
        <w:pStyle w:val="5"/>
        <w:rPr>
          <w:rFonts w:ascii="Consolas"/>
          <w:sz w:val="20"/>
        </w:rPr>
      </w:pPr>
    </w:p>
    <w:p>
      <w:pPr>
        <w:pStyle w:val="5"/>
        <w:rPr>
          <w:rFonts w:ascii="Consolas"/>
          <w:sz w:val="20"/>
        </w:rPr>
      </w:pPr>
    </w:p>
    <w:p>
      <w:pPr>
        <w:pStyle w:val="5"/>
        <w:rPr>
          <w:rFonts w:ascii="Consolas"/>
          <w:sz w:val="20"/>
        </w:rPr>
      </w:pPr>
    </w:p>
    <w:p>
      <w:pPr>
        <w:pStyle w:val="5"/>
        <w:rPr>
          <w:rFonts w:ascii="Consolas"/>
          <w:sz w:val="20"/>
        </w:rPr>
      </w:pPr>
    </w:p>
    <w:p>
      <w:pPr>
        <w:pStyle w:val="5"/>
        <w:rPr>
          <w:rFonts w:ascii="Consolas"/>
          <w:sz w:val="20"/>
        </w:rPr>
      </w:pPr>
    </w:p>
    <w:p>
      <w:pPr>
        <w:pStyle w:val="5"/>
        <w:rPr>
          <w:rFonts w:ascii="Consolas"/>
          <w:sz w:val="20"/>
        </w:rPr>
      </w:pPr>
    </w:p>
    <w:p>
      <w:pPr>
        <w:pStyle w:val="5"/>
        <w:spacing w:before="10"/>
        <w:rPr>
          <w:rFonts w:ascii="Consolas"/>
          <w:sz w:val="26"/>
        </w:rPr>
      </w:pPr>
    </w:p>
    <w:p>
      <w:pPr>
        <w:tabs>
          <w:tab w:val="left" w:pos="10728"/>
        </w:tabs>
        <w:spacing w:before="0"/>
        <w:ind w:left="109" w:right="0" w:firstLine="0"/>
        <w:jc w:val="left"/>
        <w:rPr>
          <w:rFonts w:ascii="Arial"/>
          <w:sz w:val="16"/>
        </w:rPr>
      </w:pPr>
      <w:r>
        <w:rPr>
          <w:rFonts w:ascii="Arial"/>
          <w:sz w:val="16"/>
        </w:rPr>
        <w:t>localhost:8889/lab</w:t>
      </w:r>
      <w:r>
        <w:rPr>
          <w:rFonts w:ascii="Arial"/>
          <w:sz w:val="16"/>
        </w:rPr>
        <w:tab/>
      </w:r>
      <w:r>
        <w:rPr>
          <w:rFonts w:ascii="Arial"/>
          <w:sz w:val="16"/>
        </w:rPr>
        <w:t>3/7</w:t>
      </w:r>
    </w:p>
    <w:p>
      <w:pPr>
        <w:spacing w:after="0"/>
        <w:jc w:val="left"/>
        <w:rPr>
          <w:rFonts w:ascii="Arial"/>
          <w:sz w:val="16"/>
        </w:rPr>
        <w:sectPr>
          <w:pgSz w:w="11900" w:h="16840"/>
          <w:pgMar w:top="200" w:right="420" w:bottom="0" w:left="420" w:header="720" w:footer="720" w:gutter="0"/>
        </w:sectPr>
      </w:pPr>
    </w:p>
    <w:p>
      <w:pPr>
        <w:tabs>
          <w:tab w:val="left" w:pos="5783"/>
        </w:tabs>
        <w:spacing w:before="71"/>
        <w:ind w:left="109" w:right="0" w:firstLine="0"/>
        <w:jc w:val="left"/>
        <w:rPr>
          <w:rFonts w:ascii="Arial"/>
          <w:sz w:val="16"/>
        </w:rPr>
      </w:pPr>
      <w:r>
        <w:rPr>
          <w:rFonts w:ascii="Arial"/>
          <w:sz w:val="16"/>
        </w:rPr>
        <w:t>9/2/2020</w:t>
      </w:r>
      <w:r>
        <w:rPr>
          <w:rFonts w:ascii="Arial"/>
          <w:sz w:val="16"/>
        </w:rPr>
        <w:tab/>
      </w:r>
      <w:r>
        <w:rPr>
          <w:rFonts w:ascii="Arial"/>
          <w:sz w:val="16"/>
        </w:rPr>
        <w:t>Untitled20</w:t>
      </w:r>
    </w:p>
    <w:p>
      <w:pPr>
        <w:pStyle w:val="5"/>
        <w:spacing w:before="10"/>
        <w:rPr>
          <w:rFonts w:ascii="Arial"/>
          <w:sz w:val="20"/>
        </w:rPr>
      </w:pPr>
    </w:p>
    <w:p>
      <w:pPr>
        <w:spacing w:before="63"/>
        <w:ind w:left="454" w:right="0" w:firstLine="0"/>
        <w:jc w:val="left"/>
        <w:rPr>
          <w:rFonts w:ascii="Consolas"/>
          <w:sz w:val="21"/>
        </w:rPr>
      </w:pPr>
      <w:r>
        <w:pict>
          <v:group id="_x0000_s1068" o:spid="_x0000_s1068" o:spt="203" style="position:absolute;left:0pt;margin-left:39.5pt;margin-top:19.55pt;height:22.55pt;width:517pt;mso-position-horizontal-relative:page;mso-wrap-distance-bottom:0pt;mso-wrap-distance-top:0pt;z-index:-251631616;mso-width-relative:page;mso-height-relative:page;" coordorigin="790,391" coordsize="10340,451">
            <o:lock v:ext="edit"/>
            <v:shape id="_x0000_s1069" o:spid="_x0000_s1069" style="position:absolute;left:797;top:398;height:436;width:10325;" filled="f" stroked="t" coordorigin="798,399" coordsize="10325,436" path="m798,811l798,421,798,418,798,415,799,413,800,410,802,407,804,405,806,403,809,402,811,400,814,399,817,399,820,399,11100,399,11103,399,11106,399,11109,400,11111,402,11114,403,11116,405,11118,407,11122,421,11122,811,11122,814,11122,817,11121,820,11120,823,11109,832,11106,833,11103,834,11100,834,820,834,817,834,814,833,811,832,809,831,799,820,798,817,798,814,798,811xe">
              <v:path arrowok="t"/>
              <v:fill on="f" focussize="0,0"/>
              <v:stroke weight="0.750314960629921pt" color="#CFCFCF"/>
              <v:imagedata o:title=""/>
              <o:lock v:ext="edit"/>
            </v:shape>
            <v:shape id="_x0000_s1070" o:spid="_x0000_s1070" o:spt="202" type="#_x0000_t202" style="position:absolute;left:814;top:413;height:406;width:10291;" filled="f" stroked="f" coordsize="21600,21600">
              <v:path/>
              <v:fill on="f" focussize="0,0"/>
              <v:stroke on="f" joinstyle="miter"/>
              <v:imagedata o:title=""/>
              <o:lock v:ext="edit"/>
              <v:textbox inset="0mm,0mm,0mm,0mm">
                <w:txbxContent>
                  <w:p>
                    <w:pPr>
                      <w:spacing w:before="84"/>
                      <w:ind w:left="74" w:right="0" w:firstLine="0"/>
                      <w:jc w:val="left"/>
                      <w:rPr>
                        <w:rFonts w:ascii="Consolas"/>
                        <w:sz w:val="21"/>
                      </w:rPr>
                    </w:pPr>
                    <w:r>
                      <w:rPr>
                        <w:rFonts w:ascii="Consolas"/>
                        <w:color w:val="333333"/>
                        <w:sz w:val="21"/>
                      </w:rPr>
                      <w:t>sns</w:t>
                    </w:r>
                    <w:r>
                      <w:rPr>
                        <w:rFonts w:ascii="Consolas"/>
                        <w:color w:val="666666"/>
                        <w:sz w:val="21"/>
                      </w:rPr>
                      <w:t>.</w:t>
                    </w:r>
                    <w:r>
                      <w:rPr>
                        <w:rFonts w:ascii="Consolas"/>
                        <w:color w:val="333333"/>
                        <w:sz w:val="21"/>
                      </w:rPr>
                      <w:t>heatmap(dataset</w:t>
                    </w:r>
                    <w:r>
                      <w:rPr>
                        <w:rFonts w:ascii="Consolas"/>
                        <w:color w:val="666666"/>
                        <w:sz w:val="21"/>
                      </w:rPr>
                      <w:t>.</w:t>
                    </w:r>
                    <w:r>
                      <w:rPr>
                        <w:rFonts w:ascii="Consolas"/>
                        <w:color w:val="333333"/>
                        <w:sz w:val="21"/>
                      </w:rPr>
                      <w:t>corr(),annot</w:t>
                    </w:r>
                    <w:r>
                      <w:rPr>
                        <w:rFonts w:ascii="Consolas"/>
                        <w:color w:val="666666"/>
                        <w:sz w:val="21"/>
                      </w:rPr>
                      <w:t>=</w:t>
                    </w:r>
                    <w:r>
                      <w:rPr>
                        <w:rFonts w:ascii="Consolas"/>
                        <w:b/>
                        <w:color w:val="008000"/>
                        <w:sz w:val="21"/>
                      </w:rPr>
                      <w:t>True</w:t>
                    </w:r>
                    <w:r>
                      <w:rPr>
                        <w:rFonts w:ascii="Consolas"/>
                        <w:color w:val="333333"/>
                        <w:sz w:val="21"/>
                      </w:rPr>
                      <w:t>)</w:t>
                    </w:r>
                  </w:p>
                </w:txbxContent>
              </v:textbox>
            </v:shape>
            <w10:wrap type="topAndBottom"/>
          </v:group>
        </w:pict>
      </w:r>
      <w:r>
        <w:rPr>
          <w:rFonts w:ascii="Consolas"/>
          <w:color w:val="2F3F9E"/>
          <w:sz w:val="21"/>
        </w:rPr>
        <w:t>In [16]:</w:t>
      </w:r>
    </w:p>
    <w:p>
      <w:pPr>
        <w:spacing w:before="62"/>
        <w:ind w:left="454" w:right="0" w:firstLine="0"/>
        <w:jc w:val="left"/>
        <w:rPr>
          <w:rFonts w:ascii="Consolas"/>
          <w:sz w:val="21"/>
        </w:rPr>
      </w:pPr>
      <w:r>
        <w:rPr>
          <w:rFonts w:ascii="Consolas"/>
          <w:color w:val="D84215"/>
          <w:sz w:val="21"/>
        </w:rPr>
        <w:t>Out[16]:</w:t>
      </w:r>
    </w:p>
    <w:p>
      <w:pPr>
        <w:pStyle w:val="5"/>
        <w:spacing w:before="2"/>
        <w:rPr>
          <w:rFonts w:ascii="Consolas"/>
          <w:sz w:val="16"/>
        </w:rPr>
      </w:pPr>
    </w:p>
    <w:p>
      <w:pPr>
        <w:spacing w:before="0"/>
        <w:ind w:left="454" w:right="0" w:firstLine="0"/>
        <w:jc w:val="left"/>
        <w:rPr>
          <w:rFonts w:ascii="Consolas"/>
          <w:sz w:val="21"/>
        </w:rPr>
      </w:pPr>
      <w:r>
        <w:rPr>
          <w:rFonts w:ascii="Consolas"/>
          <w:sz w:val="21"/>
        </w:rPr>
        <w:t>&lt;matplotlib.axes._subplots.AxesSubplot at 0xfc360b0&gt;</w:t>
      </w:r>
    </w:p>
    <w:p>
      <w:pPr>
        <w:pStyle w:val="5"/>
        <w:spacing w:before="8"/>
        <w:rPr>
          <w:rFonts w:ascii="Consolas"/>
          <w:sz w:val="12"/>
        </w:rPr>
      </w:pPr>
      <w:r>
        <w:drawing>
          <wp:anchor distT="0" distB="0" distL="0" distR="0" simplePos="0" relativeHeight="1024" behindDoc="0" locked="0" layoutInCell="1" allowOverlap="1">
            <wp:simplePos x="0" y="0"/>
            <wp:positionH relativeFrom="page">
              <wp:posOffset>558800</wp:posOffset>
            </wp:positionH>
            <wp:positionV relativeFrom="paragraph">
              <wp:posOffset>118745</wp:posOffset>
            </wp:positionV>
            <wp:extent cx="3505200" cy="2400300"/>
            <wp:effectExtent l="0" t="0" r="0" b="0"/>
            <wp:wrapTopAndBottom/>
            <wp:docPr id="11"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5.png"/>
                    <pic:cNvPicPr>
                      <a:picLocks noChangeAspect="1"/>
                    </pic:cNvPicPr>
                  </pic:nvPicPr>
                  <pic:blipFill>
                    <a:blip r:embed="rId18" cstate="print"/>
                    <a:stretch>
                      <a:fillRect/>
                    </a:stretch>
                  </pic:blipFill>
                  <pic:spPr>
                    <a:xfrm>
                      <a:off x="0" y="0"/>
                      <a:ext cx="3505199" cy="2400300"/>
                    </a:xfrm>
                    <a:prstGeom prst="rect">
                      <a:avLst/>
                    </a:prstGeom>
                  </pic:spPr>
                </pic:pic>
              </a:graphicData>
            </a:graphic>
          </wp:anchor>
        </w:drawing>
      </w:r>
    </w:p>
    <w:p>
      <w:pPr>
        <w:pStyle w:val="5"/>
        <w:rPr>
          <w:rFonts w:ascii="Consolas"/>
          <w:sz w:val="20"/>
        </w:rPr>
      </w:pPr>
    </w:p>
    <w:p>
      <w:pPr>
        <w:pStyle w:val="5"/>
        <w:rPr>
          <w:rFonts w:ascii="Consolas"/>
          <w:sz w:val="20"/>
        </w:rPr>
      </w:pPr>
    </w:p>
    <w:p>
      <w:pPr>
        <w:pStyle w:val="5"/>
        <w:rPr>
          <w:rFonts w:ascii="Consolas"/>
          <w:sz w:val="20"/>
        </w:rPr>
      </w:pPr>
    </w:p>
    <w:p>
      <w:pPr>
        <w:pStyle w:val="5"/>
        <w:rPr>
          <w:rFonts w:ascii="Consolas"/>
          <w:sz w:val="20"/>
        </w:rPr>
      </w:pPr>
    </w:p>
    <w:p>
      <w:pPr>
        <w:pStyle w:val="5"/>
        <w:rPr>
          <w:rFonts w:ascii="Consolas"/>
          <w:sz w:val="20"/>
        </w:rPr>
      </w:pPr>
    </w:p>
    <w:p>
      <w:pPr>
        <w:pStyle w:val="5"/>
        <w:rPr>
          <w:rFonts w:ascii="Consolas"/>
          <w:sz w:val="20"/>
        </w:rPr>
      </w:pPr>
    </w:p>
    <w:p>
      <w:pPr>
        <w:pStyle w:val="5"/>
        <w:rPr>
          <w:rFonts w:ascii="Consolas"/>
          <w:sz w:val="20"/>
        </w:rPr>
      </w:pPr>
    </w:p>
    <w:p>
      <w:pPr>
        <w:pStyle w:val="5"/>
        <w:rPr>
          <w:rFonts w:ascii="Consolas"/>
          <w:sz w:val="20"/>
        </w:rPr>
      </w:pPr>
    </w:p>
    <w:p>
      <w:pPr>
        <w:pStyle w:val="5"/>
        <w:spacing w:before="6"/>
        <w:rPr>
          <w:rFonts w:ascii="Consolas"/>
          <w:sz w:val="26"/>
        </w:rPr>
      </w:pPr>
    </w:p>
    <w:p>
      <w:pPr>
        <w:pStyle w:val="4"/>
      </w:pPr>
      <w:r>
        <w:t>LINEAR REGRESSION</w:t>
      </w:r>
    </w:p>
    <w:p>
      <w:pPr>
        <w:pStyle w:val="5"/>
        <w:spacing w:before="7"/>
        <w:rPr>
          <w:rFonts w:ascii="Arial"/>
          <w:b/>
          <w:sz w:val="30"/>
        </w:rPr>
      </w:pPr>
    </w:p>
    <w:p>
      <w:pPr>
        <w:spacing w:before="0"/>
        <w:ind w:left="454" w:right="0" w:firstLine="0"/>
        <w:jc w:val="left"/>
        <w:rPr>
          <w:rFonts w:ascii="Consolas"/>
          <w:sz w:val="21"/>
        </w:rPr>
      </w:pPr>
      <w:r>
        <w:pict>
          <v:group id="_x0000_s1071" o:spid="_x0000_s1071" o:spt="203" style="position:absolute;left:0pt;margin-left:39.5pt;margin-top:17.15pt;height:35.3pt;width:517pt;mso-position-horizontal-relative:page;mso-wrap-distance-bottom:0pt;mso-wrap-distance-top:0pt;z-index:-251628544;mso-width-relative:page;mso-height-relative:page;" coordorigin="790,343" coordsize="10340,706">
            <o:lock v:ext="edit"/>
            <v:shape id="_x0000_s1072" o:spid="_x0000_s1072" style="position:absolute;left:797;top:350;height:691;width:10325;" filled="f" stroked="t" coordorigin="798,351" coordsize="10325,691" path="m798,1019l798,373,798,370,798,367,799,365,800,362,802,359,804,357,806,355,809,354,811,352,814,351,817,351,820,351,11100,351,11103,351,11106,351,11109,352,11111,354,11114,355,11116,357,11118,359,11122,373,11122,1019,11122,1022,11122,1024,11121,1027,11120,1030,11109,1039,11106,1040,11103,1041,11100,1041,820,1041,817,1041,814,1040,811,1039,809,1038,799,1027,798,1024,798,1022,798,1019xe">
              <v:path arrowok="t"/>
              <v:fill on="f" focussize="0,0"/>
              <v:stroke weight="0.750314960629921pt" color="#CFCFCF"/>
              <v:imagedata o:title=""/>
              <o:lock v:ext="edit"/>
            </v:shape>
            <v:shape id="_x0000_s1073" o:spid="_x0000_s1073" o:spt="202" type="#_x0000_t202" style="position:absolute;left:814;top:365;height:661;width:10291;" filled="f" stroked="f" coordsize="21600,21600">
              <v:path/>
              <v:fill on="f" focussize="0,0"/>
              <v:stroke on="f" joinstyle="miter"/>
              <v:imagedata o:title=""/>
              <o:lock v:ext="edit"/>
              <v:textbox inset="0mm,0mm,0mm,0mm">
                <w:txbxContent>
                  <w:p>
                    <w:pPr>
                      <w:spacing w:before="69"/>
                      <w:ind w:left="74" w:right="0" w:firstLine="0"/>
                      <w:jc w:val="left"/>
                      <w:rPr>
                        <w:rFonts w:ascii="Consolas"/>
                        <w:i/>
                        <w:sz w:val="21"/>
                      </w:rPr>
                    </w:pPr>
                    <w:r>
                      <w:rPr>
                        <w:rFonts w:ascii="Consolas"/>
                        <w:color w:val="333333"/>
                        <w:sz w:val="21"/>
                      </w:rPr>
                      <w:t xml:space="preserve">x </w:t>
                    </w:r>
                    <w:r>
                      <w:rPr>
                        <w:rFonts w:ascii="Consolas"/>
                        <w:color w:val="666666"/>
                        <w:sz w:val="21"/>
                      </w:rPr>
                      <w:t xml:space="preserve">= </w:t>
                    </w:r>
                    <w:r>
                      <w:rPr>
                        <w:rFonts w:ascii="Consolas"/>
                        <w:color w:val="333333"/>
                        <w:sz w:val="21"/>
                      </w:rPr>
                      <w:t>dataset</w:t>
                    </w:r>
                    <w:r>
                      <w:rPr>
                        <w:rFonts w:ascii="Consolas"/>
                        <w:color w:val="666666"/>
                        <w:sz w:val="21"/>
                      </w:rPr>
                      <w:t>.</w:t>
                    </w:r>
                    <w:r>
                      <w:rPr>
                        <w:rFonts w:ascii="Consolas"/>
                        <w:color w:val="333333"/>
                        <w:sz w:val="21"/>
                      </w:rPr>
                      <w:t>iloc[:, :</w:t>
                    </w:r>
                    <w:r>
                      <w:rPr>
                        <w:rFonts w:ascii="Consolas"/>
                        <w:color w:val="666666"/>
                        <w:sz w:val="21"/>
                      </w:rPr>
                      <w:t>-1</w:t>
                    </w:r>
                    <w:r>
                      <w:rPr>
                        <w:rFonts w:ascii="Consolas"/>
                        <w:color w:val="333333"/>
                        <w:sz w:val="21"/>
                      </w:rPr>
                      <w:t>]</w:t>
                    </w:r>
                    <w:r>
                      <w:rPr>
                        <w:rFonts w:ascii="Consolas"/>
                        <w:color w:val="666666"/>
                        <w:sz w:val="21"/>
                      </w:rPr>
                      <w:t>.</w:t>
                    </w:r>
                    <w:r>
                      <w:rPr>
                        <w:rFonts w:ascii="Consolas"/>
                        <w:color w:val="333333"/>
                        <w:sz w:val="21"/>
                      </w:rPr>
                      <w:t xml:space="preserve">values </w:t>
                    </w:r>
                    <w:r>
                      <w:rPr>
                        <w:rFonts w:ascii="Consolas"/>
                        <w:i/>
                        <w:color w:val="408080"/>
                        <w:sz w:val="21"/>
                      </w:rPr>
                      <w:t>#years of experience</w:t>
                    </w:r>
                  </w:p>
                  <w:p>
                    <w:pPr>
                      <w:tabs>
                        <w:tab w:val="left" w:pos="3768"/>
                      </w:tabs>
                      <w:spacing w:before="9"/>
                      <w:ind w:left="74" w:right="0" w:firstLine="0"/>
                      <w:jc w:val="left"/>
                      <w:rPr>
                        <w:rFonts w:ascii="Consolas"/>
                        <w:i/>
                        <w:sz w:val="21"/>
                      </w:rPr>
                    </w:pPr>
                    <w:r>
                      <w:rPr>
                        <w:rFonts w:ascii="Consolas"/>
                        <w:color w:val="333333"/>
                        <w:sz w:val="21"/>
                      </w:rPr>
                      <w:t xml:space="preserve">y </w:t>
                    </w:r>
                    <w:r>
                      <w:rPr>
                        <w:rFonts w:ascii="Consolas"/>
                        <w:color w:val="666666"/>
                        <w:sz w:val="21"/>
                      </w:rPr>
                      <w:t>=</w:t>
                    </w:r>
                    <w:r>
                      <w:rPr>
                        <w:rFonts w:ascii="Consolas"/>
                        <w:color w:val="666666"/>
                        <w:spacing w:val="-5"/>
                        <w:sz w:val="21"/>
                      </w:rPr>
                      <w:t xml:space="preserve"> </w:t>
                    </w:r>
                    <w:r>
                      <w:rPr>
                        <w:rFonts w:ascii="Consolas"/>
                        <w:color w:val="333333"/>
                        <w:sz w:val="21"/>
                      </w:rPr>
                      <w:t>dataset</w:t>
                    </w:r>
                    <w:r>
                      <w:rPr>
                        <w:rFonts w:ascii="Consolas"/>
                        <w:color w:val="666666"/>
                        <w:sz w:val="21"/>
                      </w:rPr>
                      <w:t>.</w:t>
                    </w:r>
                    <w:r>
                      <w:rPr>
                        <w:rFonts w:ascii="Consolas"/>
                        <w:color w:val="333333"/>
                        <w:sz w:val="21"/>
                      </w:rPr>
                      <w:t>iloc[:,</w:t>
                    </w:r>
                    <w:r>
                      <w:rPr>
                        <w:rFonts w:ascii="Consolas"/>
                        <w:color w:val="333333"/>
                        <w:spacing w:val="-3"/>
                        <w:sz w:val="21"/>
                      </w:rPr>
                      <w:t xml:space="preserve"> </w:t>
                    </w:r>
                    <w:r>
                      <w:rPr>
                        <w:rFonts w:ascii="Consolas"/>
                        <w:color w:val="666666"/>
                        <w:sz w:val="21"/>
                      </w:rPr>
                      <w:t>1</w:t>
                    </w:r>
                    <w:r>
                      <w:rPr>
                        <w:rFonts w:ascii="Consolas"/>
                        <w:color w:val="333333"/>
                        <w:sz w:val="21"/>
                      </w:rPr>
                      <w:t>]</w:t>
                    </w:r>
                    <w:r>
                      <w:rPr>
                        <w:rFonts w:ascii="Consolas"/>
                        <w:color w:val="666666"/>
                        <w:sz w:val="21"/>
                      </w:rPr>
                      <w:t>.</w:t>
                    </w:r>
                    <w:r>
                      <w:rPr>
                        <w:rFonts w:ascii="Consolas"/>
                        <w:color w:val="333333"/>
                        <w:sz w:val="21"/>
                      </w:rPr>
                      <w:t>values</w:t>
                    </w:r>
                    <w:r>
                      <w:rPr>
                        <w:rFonts w:ascii="Consolas"/>
                        <w:color w:val="333333"/>
                        <w:sz w:val="21"/>
                      </w:rPr>
                      <w:tab/>
                    </w:r>
                    <w:r>
                      <w:rPr>
                        <w:rFonts w:ascii="Consolas"/>
                        <w:i/>
                        <w:color w:val="408080"/>
                        <w:sz w:val="21"/>
                      </w:rPr>
                      <w:t>#salary</w:t>
                    </w:r>
                  </w:p>
                </w:txbxContent>
              </v:textbox>
            </v:shape>
            <w10:wrap type="topAndBottom"/>
          </v:group>
        </w:pict>
      </w:r>
      <w:r>
        <w:rPr>
          <w:rFonts w:ascii="Consolas"/>
          <w:color w:val="2F3F9E"/>
          <w:sz w:val="21"/>
        </w:rPr>
        <w:t>In [17]:</w:t>
      </w:r>
    </w:p>
    <w:p>
      <w:pPr>
        <w:pStyle w:val="5"/>
        <w:spacing w:before="6"/>
        <w:rPr>
          <w:rFonts w:ascii="Consolas"/>
          <w:sz w:val="29"/>
        </w:rPr>
      </w:pPr>
    </w:p>
    <w:p>
      <w:pPr>
        <w:spacing w:before="92"/>
        <w:ind w:left="454" w:right="0" w:firstLine="0"/>
        <w:jc w:val="left"/>
        <w:rPr>
          <w:rFonts w:ascii="Arial"/>
          <w:b/>
          <w:sz w:val="27"/>
        </w:rPr>
      </w:pPr>
      <w:r>
        <w:rPr>
          <w:rFonts w:ascii="Arial"/>
          <w:b/>
          <w:sz w:val="27"/>
        </w:rPr>
        <w:t>Splitting the dataset into the Training set and Test set</w:t>
      </w:r>
    </w:p>
    <w:p>
      <w:pPr>
        <w:pStyle w:val="5"/>
        <w:rPr>
          <w:rFonts w:ascii="Arial"/>
          <w:b/>
          <w:sz w:val="33"/>
        </w:rPr>
      </w:pPr>
    </w:p>
    <w:p>
      <w:pPr>
        <w:spacing w:before="0"/>
        <w:ind w:left="454" w:right="0" w:firstLine="0"/>
        <w:jc w:val="left"/>
        <w:rPr>
          <w:rFonts w:ascii="Consolas"/>
          <w:sz w:val="21"/>
        </w:rPr>
      </w:pPr>
      <w:r>
        <w:pict>
          <v:group id="_x0000_s1074" o:spid="_x0000_s1074" o:spt="203" style="position:absolute;left:0pt;margin-left:39.5pt;margin-top:16.4pt;height:48.05pt;width:517pt;mso-position-horizontal-relative:page;mso-wrap-distance-bottom:0pt;mso-wrap-distance-top:0pt;z-index:-251626496;mso-width-relative:page;mso-height-relative:page;" coordorigin="790,328" coordsize="10340,961">
            <o:lock v:ext="edit"/>
            <v:shape id="_x0000_s1075" o:spid="_x0000_s1075" style="position:absolute;left:797;top:335;height:946;width:10325;" filled="f" stroked="t" coordorigin="798,336" coordsize="10325,946" path="m798,1259l798,358,798,355,798,352,799,350,800,347,802,344,804,342,806,340,809,339,811,337,814,336,817,336,820,336,11100,336,11103,336,11106,336,11109,337,11111,339,11114,340,11116,342,11118,344,11120,347,11121,350,11122,352,11122,355,11122,358,11122,1259,11100,1281,820,1281,798,1262,798,1259xe">
              <v:path arrowok="t"/>
              <v:fill on="f" focussize="0,0"/>
              <v:stroke weight="0.750314960629921pt" color="#CFCFCF"/>
              <v:imagedata o:title=""/>
              <o:lock v:ext="edit"/>
            </v:shape>
            <v:shape id="_x0000_s1076" o:spid="_x0000_s1076" o:spt="202" type="#_x0000_t202" style="position:absolute;left:814;top:350;height:916;width:10291;" filled="f" stroked="f" coordsize="21600,21600">
              <v:path/>
              <v:fill on="f" focussize="0,0"/>
              <v:stroke on="f" joinstyle="miter"/>
              <v:imagedata o:title=""/>
              <o:lock v:ext="edit"/>
              <v:textbox inset="0mm,0mm,0mm,0mm">
                <w:txbxContent>
                  <w:p>
                    <w:pPr>
                      <w:spacing w:before="84"/>
                      <w:ind w:left="74" w:right="0" w:firstLine="0"/>
                      <w:jc w:val="left"/>
                      <w:rPr>
                        <w:rFonts w:ascii="Consolas"/>
                        <w:sz w:val="21"/>
                      </w:rPr>
                    </w:pPr>
                    <w:r>
                      <w:rPr>
                        <w:rFonts w:ascii="Consolas"/>
                        <w:b/>
                        <w:color w:val="008000"/>
                        <w:sz w:val="21"/>
                      </w:rPr>
                      <w:t xml:space="preserve">from </w:t>
                    </w:r>
                    <w:r>
                      <w:rPr>
                        <w:rFonts w:ascii="Consolas"/>
                        <w:b/>
                        <w:color w:val="0000FF"/>
                        <w:sz w:val="21"/>
                      </w:rPr>
                      <w:t xml:space="preserve">sklearn.model_selection </w:t>
                    </w:r>
                    <w:r>
                      <w:rPr>
                        <w:rFonts w:ascii="Consolas"/>
                        <w:b/>
                        <w:color w:val="008000"/>
                        <w:sz w:val="21"/>
                      </w:rPr>
                      <w:t xml:space="preserve">import </w:t>
                    </w:r>
                    <w:r>
                      <w:rPr>
                        <w:rFonts w:ascii="Consolas"/>
                        <w:color w:val="333333"/>
                        <w:sz w:val="21"/>
                      </w:rPr>
                      <w:t>train_test_split</w:t>
                    </w:r>
                  </w:p>
                  <w:p>
                    <w:pPr>
                      <w:spacing w:before="9"/>
                      <w:ind w:left="74" w:right="0" w:firstLine="0"/>
                      <w:jc w:val="left"/>
                      <w:rPr>
                        <w:rFonts w:ascii="Consolas"/>
                        <w:sz w:val="21"/>
                      </w:rPr>
                    </w:pPr>
                    <w:r>
                      <w:rPr>
                        <w:rFonts w:ascii="Consolas"/>
                        <w:color w:val="333333"/>
                        <w:sz w:val="21"/>
                      </w:rPr>
                      <w:t xml:space="preserve">x_train, x_test, y_train, y_test </w:t>
                    </w:r>
                    <w:r>
                      <w:rPr>
                        <w:rFonts w:ascii="Consolas"/>
                        <w:color w:val="666666"/>
                        <w:sz w:val="21"/>
                      </w:rPr>
                      <w:t xml:space="preserve">= </w:t>
                    </w:r>
                    <w:r>
                      <w:rPr>
                        <w:rFonts w:ascii="Consolas"/>
                        <w:color w:val="333333"/>
                        <w:sz w:val="21"/>
                      </w:rPr>
                      <w:t>train_test_split(x, y, test_size</w:t>
                    </w:r>
                    <w:r>
                      <w:rPr>
                        <w:rFonts w:ascii="Consolas"/>
                        <w:color w:val="666666"/>
                        <w:sz w:val="21"/>
                      </w:rPr>
                      <w:t>=1/3</w:t>
                    </w:r>
                    <w:r>
                      <w:rPr>
                        <w:rFonts w:ascii="Consolas"/>
                        <w:color w:val="333333"/>
                        <w:sz w:val="21"/>
                      </w:rPr>
                      <w:t>, random_state</w:t>
                    </w:r>
                    <w:r>
                      <w:rPr>
                        <w:rFonts w:ascii="Consolas"/>
                        <w:color w:val="666666"/>
                        <w:sz w:val="21"/>
                      </w:rPr>
                      <w:t>=0</w:t>
                    </w:r>
                  </w:p>
                  <w:p>
                    <w:pPr>
                      <w:spacing w:before="10"/>
                      <w:ind w:left="74" w:right="0" w:firstLine="0"/>
                      <w:jc w:val="left"/>
                      <w:rPr>
                        <w:rFonts w:ascii="Consolas"/>
                        <w:sz w:val="21"/>
                      </w:rPr>
                    </w:pPr>
                    <w:r>
                      <w:rPr>
                        <w:rFonts w:ascii="Consolas"/>
                        <w:color w:val="333333"/>
                        <w:sz w:val="21"/>
                      </w:rPr>
                      <w:t>)</w:t>
                    </w:r>
                  </w:p>
                </w:txbxContent>
              </v:textbox>
            </v:shape>
            <w10:wrap type="topAndBottom"/>
          </v:group>
        </w:pict>
      </w:r>
      <w:r>
        <w:rPr>
          <w:rFonts w:ascii="Consolas"/>
          <w:color w:val="2F3F9E"/>
          <w:sz w:val="21"/>
        </w:rPr>
        <w:t>In [19]:</w:t>
      </w:r>
    </w:p>
    <w:p>
      <w:pPr>
        <w:pStyle w:val="5"/>
        <w:spacing w:before="6"/>
        <w:rPr>
          <w:rFonts w:ascii="Consolas"/>
          <w:sz w:val="29"/>
        </w:rPr>
      </w:pPr>
    </w:p>
    <w:p>
      <w:pPr>
        <w:spacing w:before="92"/>
        <w:ind w:left="454" w:right="0" w:firstLine="0"/>
        <w:jc w:val="left"/>
        <w:rPr>
          <w:rFonts w:ascii="Arial"/>
          <w:b/>
          <w:sz w:val="27"/>
        </w:rPr>
      </w:pPr>
      <w:r>
        <w:rPr>
          <w:rFonts w:ascii="Arial"/>
          <w:b/>
          <w:sz w:val="27"/>
        </w:rPr>
        <w:t>Fitting Simple Linear Regression to the Training set</w:t>
      </w:r>
    </w:p>
    <w:p>
      <w:pPr>
        <w:pStyle w:val="5"/>
        <w:rPr>
          <w:rFonts w:ascii="Arial"/>
          <w:b/>
          <w:sz w:val="20"/>
        </w:rPr>
      </w:pPr>
    </w:p>
    <w:p>
      <w:pPr>
        <w:pStyle w:val="5"/>
        <w:rPr>
          <w:rFonts w:ascii="Arial"/>
          <w:b/>
          <w:sz w:val="20"/>
        </w:rPr>
      </w:pPr>
    </w:p>
    <w:p>
      <w:pPr>
        <w:pStyle w:val="5"/>
        <w:rPr>
          <w:rFonts w:ascii="Arial"/>
          <w:b/>
          <w:sz w:val="20"/>
        </w:rPr>
      </w:pPr>
    </w:p>
    <w:p>
      <w:pPr>
        <w:pStyle w:val="5"/>
        <w:rPr>
          <w:rFonts w:ascii="Arial"/>
          <w:b/>
          <w:sz w:val="20"/>
        </w:rPr>
      </w:pPr>
    </w:p>
    <w:p>
      <w:pPr>
        <w:pStyle w:val="5"/>
        <w:rPr>
          <w:rFonts w:ascii="Arial"/>
          <w:b/>
          <w:sz w:val="20"/>
        </w:rPr>
      </w:pPr>
    </w:p>
    <w:p>
      <w:pPr>
        <w:pStyle w:val="5"/>
        <w:rPr>
          <w:rFonts w:ascii="Arial"/>
          <w:b/>
          <w:sz w:val="20"/>
        </w:rPr>
      </w:pPr>
    </w:p>
    <w:p>
      <w:pPr>
        <w:pStyle w:val="5"/>
        <w:rPr>
          <w:rFonts w:ascii="Arial"/>
          <w:b/>
          <w:sz w:val="20"/>
        </w:rPr>
      </w:pPr>
    </w:p>
    <w:p>
      <w:pPr>
        <w:pStyle w:val="5"/>
        <w:rPr>
          <w:rFonts w:ascii="Arial"/>
          <w:b/>
          <w:sz w:val="20"/>
        </w:rPr>
      </w:pPr>
    </w:p>
    <w:p>
      <w:pPr>
        <w:pStyle w:val="5"/>
        <w:rPr>
          <w:rFonts w:ascii="Arial"/>
          <w:b/>
          <w:sz w:val="20"/>
        </w:rPr>
      </w:pPr>
    </w:p>
    <w:p>
      <w:pPr>
        <w:pStyle w:val="5"/>
        <w:rPr>
          <w:rFonts w:ascii="Arial"/>
          <w:b/>
          <w:sz w:val="20"/>
        </w:rPr>
      </w:pPr>
    </w:p>
    <w:p>
      <w:pPr>
        <w:pStyle w:val="5"/>
        <w:rPr>
          <w:rFonts w:ascii="Arial"/>
          <w:b/>
          <w:sz w:val="20"/>
        </w:rPr>
      </w:pPr>
    </w:p>
    <w:p>
      <w:pPr>
        <w:pStyle w:val="5"/>
        <w:spacing w:before="5"/>
        <w:rPr>
          <w:rFonts w:ascii="Arial"/>
          <w:b/>
          <w:sz w:val="18"/>
        </w:rPr>
      </w:pPr>
    </w:p>
    <w:p>
      <w:pPr>
        <w:tabs>
          <w:tab w:val="left" w:pos="10728"/>
        </w:tabs>
        <w:spacing w:before="95"/>
        <w:ind w:left="109" w:right="0" w:firstLine="0"/>
        <w:jc w:val="left"/>
        <w:rPr>
          <w:rFonts w:ascii="Arial"/>
          <w:sz w:val="16"/>
        </w:rPr>
      </w:pPr>
      <w:r>
        <w:rPr>
          <w:rFonts w:ascii="Arial"/>
          <w:sz w:val="16"/>
        </w:rPr>
        <w:t>localhost:8889/lab</w:t>
      </w:r>
      <w:r>
        <w:rPr>
          <w:rFonts w:ascii="Arial"/>
          <w:sz w:val="16"/>
        </w:rPr>
        <w:tab/>
      </w:r>
      <w:r>
        <w:rPr>
          <w:rFonts w:ascii="Arial"/>
          <w:sz w:val="16"/>
        </w:rPr>
        <w:t>4/7</w:t>
      </w:r>
    </w:p>
    <w:p>
      <w:pPr>
        <w:spacing w:after="0"/>
        <w:jc w:val="left"/>
        <w:rPr>
          <w:rFonts w:ascii="Arial"/>
          <w:sz w:val="16"/>
        </w:rPr>
        <w:sectPr>
          <w:pgSz w:w="11900" w:h="16840"/>
          <w:pgMar w:top="200" w:right="420" w:bottom="0" w:left="420" w:header="720" w:footer="720" w:gutter="0"/>
        </w:sectPr>
      </w:pPr>
    </w:p>
    <w:p>
      <w:pPr>
        <w:tabs>
          <w:tab w:val="left" w:pos="5783"/>
        </w:tabs>
        <w:spacing w:before="71"/>
        <w:ind w:left="109" w:right="0" w:firstLine="0"/>
        <w:jc w:val="left"/>
        <w:rPr>
          <w:rFonts w:ascii="Arial"/>
          <w:sz w:val="16"/>
        </w:rPr>
      </w:pPr>
      <w:r>
        <w:rPr>
          <w:rFonts w:ascii="Arial"/>
          <w:sz w:val="16"/>
        </w:rPr>
        <w:t>9/2/2020</w:t>
      </w:r>
      <w:r>
        <w:rPr>
          <w:rFonts w:ascii="Arial"/>
          <w:sz w:val="16"/>
        </w:rPr>
        <w:tab/>
      </w:r>
      <w:r>
        <w:rPr>
          <w:rFonts w:ascii="Arial"/>
          <w:sz w:val="16"/>
        </w:rPr>
        <w:t>Untitled20</w:t>
      </w:r>
    </w:p>
    <w:p>
      <w:pPr>
        <w:pStyle w:val="5"/>
        <w:spacing w:before="10"/>
        <w:rPr>
          <w:rFonts w:ascii="Arial"/>
          <w:sz w:val="20"/>
        </w:rPr>
      </w:pPr>
    </w:p>
    <w:p>
      <w:pPr>
        <w:spacing w:before="63"/>
        <w:ind w:left="454" w:right="0" w:firstLine="0"/>
        <w:jc w:val="left"/>
        <w:rPr>
          <w:rFonts w:ascii="Consolas"/>
          <w:sz w:val="21"/>
        </w:rPr>
      </w:pPr>
      <w:r>
        <w:pict>
          <v:group id="_x0000_s1077" o:spid="_x0000_s1077" o:spt="203" style="position:absolute;left:0pt;margin-left:39.5pt;margin-top:19.55pt;height:48.05pt;width:517pt;mso-position-horizontal-relative:page;mso-wrap-distance-bottom:0pt;mso-wrap-distance-top:0pt;z-index:-251624448;mso-width-relative:page;mso-height-relative:page;" coordorigin="790,391" coordsize="10340,961">
            <o:lock v:ext="edit"/>
            <v:shape id="_x0000_s1078" o:spid="_x0000_s1078" style="position:absolute;left:797;top:398;height:946;width:10325;" filled="f" stroked="t" coordorigin="798,399" coordsize="10325,946" path="m798,1322l798,421,798,418,798,415,799,413,800,410,802,407,804,405,806,403,809,402,811,400,814,399,817,399,820,399,11100,399,11103,399,11106,399,11109,400,11111,402,11114,403,11116,405,11118,407,11122,421,11122,1322,11100,1344,820,1344,798,1325,798,1322xe">
              <v:path arrowok="t"/>
              <v:fill on="f" focussize="0,0"/>
              <v:stroke weight="0.750314960629921pt" color="#CFCFCF"/>
              <v:imagedata o:title=""/>
              <o:lock v:ext="edit"/>
            </v:shape>
            <v:shape id="_x0000_s1079" o:spid="_x0000_s1079" o:spt="202" type="#_x0000_t202" style="position:absolute;left:814;top:413;height:916;width:10291;" filled="f" stroked="f" coordsize="21600,21600">
              <v:path/>
              <v:fill on="f" focussize="0,0"/>
              <v:stroke on="f" joinstyle="miter"/>
              <v:imagedata o:title=""/>
              <o:lock v:ext="edit"/>
              <v:textbox inset="0mm,0mm,0mm,0mm">
                <w:txbxContent>
                  <w:p>
                    <w:pPr>
                      <w:spacing w:before="84" w:line="249" w:lineRule="auto"/>
                      <w:ind w:left="74" w:right="4539" w:firstLine="0"/>
                      <w:jc w:val="left"/>
                      <w:rPr>
                        <w:rFonts w:ascii="Consolas"/>
                        <w:sz w:val="21"/>
                      </w:rPr>
                    </w:pPr>
                    <w:r>
                      <w:rPr>
                        <w:rFonts w:ascii="Consolas"/>
                        <w:b/>
                        <w:color w:val="008000"/>
                        <w:sz w:val="21"/>
                      </w:rPr>
                      <w:t xml:space="preserve">from </w:t>
                    </w:r>
                    <w:r>
                      <w:rPr>
                        <w:rFonts w:ascii="Consolas"/>
                        <w:b/>
                        <w:color w:val="0000FF"/>
                        <w:sz w:val="21"/>
                      </w:rPr>
                      <w:t xml:space="preserve">sklearn.linear_model </w:t>
                    </w:r>
                    <w:r>
                      <w:rPr>
                        <w:rFonts w:ascii="Consolas"/>
                        <w:b/>
                        <w:color w:val="008000"/>
                        <w:sz w:val="21"/>
                      </w:rPr>
                      <w:t xml:space="preserve">import </w:t>
                    </w:r>
                    <w:r>
                      <w:rPr>
                        <w:rFonts w:ascii="Consolas"/>
                        <w:color w:val="333333"/>
                        <w:sz w:val="21"/>
                      </w:rPr>
                      <w:t xml:space="preserve">LinearRegression regressor </w:t>
                    </w:r>
                    <w:r>
                      <w:rPr>
                        <w:rFonts w:ascii="Consolas"/>
                        <w:color w:val="666666"/>
                        <w:sz w:val="21"/>
                      </w:rPr>
                      <w:t xml:space="preserve">= </w:t>
                    </w:r>
                    <w:r>
                      <w:rPr>
                        <w:rFonts w:ascii="Consolas"/>
                        <w:color w:val="333333"/>
                        <w:sz w:val="21"/>
                      </w:rPr>
                      <w:t>LinearRegression()</w:t>
                    </w:r>
                  </w:p>
                  <w:p>
                    <w:pPr>
                      <w:spacing w:before="0" w:line="245" w:lineRule="exact"/>
                      <w:ind w:left="74" w:right="0" w:firstLine="0"/>
                      <w:jc w:val="left"/>
                      <w:rPr>
                        <w:rFonts w:ascii="Consolas"/>
                        <w:sz w:val="21"/>
                      </w:rPr>
                    </w:pPr>
                    <w:r>
                      <w:rPr>
                        <w:rFonts w:ascii="Consolas"/>
                        <w:color w:val="333333"/>
                        <w:sz w:val="21"/>
                      </w:rPr>
                      <w:t>regressor</w:t>
                    </w:r>
                    <w:r>
                      <w:rPr>
                        <w:rFonts w:ascii="Consolas"/>
                        <w:color w:val="666666"/>
                        <w:sz w:val="21"/>
                      </w:rPr>
                      <w:t>.</w:t>
                    </w:r>
                    <w:r>
                      <w:rPr>
                        <w:rFonts w:ascii="Consolas"/>
                        <w:color w:val="333333"/>
                        <w:sz w:val="21"/>
                      </w:rPr>
                      <w:t>fit(x_train, y_train)</w:t>
                    </w:r>
                  </w:p>
                </w:txbxContent>
              </v:textbox>
            </v:shape>
            <w10:wrap type="topAndBottom"/>
          </v:group>
        </w:pict>
      </w:r>
      <w:r>
        <w:rPr>
          <w:rFonts w:ascii="Consolas"/>
          <w:color w:val="2F3F9E"/>
          <w:sz w:val="21"/>
        </w:rPr>
        <w:t>In [20]:</w:t>
      </w:r>
    </w:p>
    <w:p>
      <w:pPr>
        <w:spacing w:before="62"/>
        <w:ind w:left="454" w:right="0" w:firstLine="0"/>
        <w:jc w:val="left"/>
        <w:rPr>
          <w:rFonts w:ascii="Consolas"/>
          <w:sz w:val="21"/>
        </w:rPr>
      </w:pPr>
      <w:r>
        <w:rPr>
          <w:rFonts w:ascii="Consolas"/>
          <w:color w:val="D84215"/>
          <w:sz w:val="21"/>
        </w:rPr>
        <w:t>Out[20]:</w:t>
      </w:r>
    </w:p>
    <w:p>
      <w:pPr>
        <w:pStyle w:val="5"/>
        <w:spacing w:before="2"/>
        <w:rPr>
          <w:rFonts w:ascii="Consolas"/>
          <w:sz w:val="16"/>
        </w:rPr>
      </w:pPr>
    </w:p>
    <w:p>
      <w:pPr>
        <w:spacing w:before="0" w:line="249" w:lineRule="auto"/>
        <w:ind w:left="454" w:right="2042" w:firstLine="0"/>
        <w:jc w:val="left"/>
        <w:rPr>
          <w:rFonts w:ascii="Consolas"/>
          <w:sz w:val="21"/>
        </w:rPr>
      </w:pPr>
      <w:r>
        <w:rPr>
          <w:rFonts w:ascii="Consolas"/>
          <w:sz w:val="21"/>
        </w:rPr>
        <w:t>LinearRegression(copy_X=True, fit_intercept=True, n_jobs=None, normalize=F alse)</w:t>
      </w:r>
    </w:p>
    <w:p>
      <w:pPr>
        <w:pStyle w:val="5"/>
        <w:rPr>
          <w:rFonts w:ascii="Consolas"/>
          <w:sz w:val="20"/>
        </w:rPr>
      </w:pPr>
    </w:p>
    <w:p>
      <w:pPr>
        <w:pStyle w:val="5"/>
        <w:spacing w:before="9"/>
        <w:rPr>
          <w:rFonts w:ascii="Consolas"/>
          <w:sz w:val="20"/>
        </w:rPr>
      </w:pPr>
    </w:p>
    <w:p>
      <w:pPr>
        <w:spacing w:before="92"/>
        <w:ind w:left="454" w:right="0" w:firstLine="0"/>
        <w:jc w:val="left"/>
        <w:rPr>
          <w:rFonts w:ascii="Arial"/>
          <w:b/>
          <w:sz w:val="27"/>
        </w:rPr>
      </w:pPr>
      <w:r>
        <w:rPr>
          <w:rFonts w:ascii="Arial"/>
          <w:b/>
          <w:sz w:val="27"/>
        </w:rPr>
        <w:t>Visualizing the Training set results</w:t>
      </w:r>
    </w:p>
    <w:p>
      <w:pPr>
        <w:pStyle w:val="5"/>
        <w:spacing w:before="8"/>
        <w:rPr>
          <w:rFonts w:ascii="Arial"/>
          <w:b/>
          <w:sz w:val="31"/>
        </w:rPr>
      </w:pPr>
    </w:p>
    <w:p>
      <w:pPr>
        <w:spacing w:before="0"/>
        <w:ind w:left="454" w:right="0" w:firstLine="0"/>
        <w:jc w:val="left"/>
        <w:rPr>
          <w:rFonts w:ascii="Consolas"/>
          <w:sz w:val="21"/>
        </w:rPr>
      </w:pPr>
      <w:r>
        <w:pict>
          <v:group id="_x0000_s1080" o:spid="_x0000_s1080" o:spt="203" style="position:absolute;left:0pt;margin-left:39.5pt;margin-top:17.15pt;height:99.05pt;width:517pt;mso-position-horizontal-relative:page;mso-wrap-distance-bottom:0pt;mso-wrap-distance-top:0pt;z-index:-251622400;mso-width-relative:page;mso-height-relative:page;" coordorigin="790,343" coordsize="10340,1981">
            <o:lock v:ext="edit"/>
            <v:shape id="_x0000_s1081" o:spid="_x0000_s1081" style="position:absolute;left:797;top:350;height:1966;width:10325;" filled="f" stroked="t" coordorigin="798,351" coordsize="10325,1966" path="m798,2294l798,373,798,370,798,367,799,365,800,362,802,359,804,357,806,355,809,354,811,352,814,351,817,351,820,351,11100,351,11103,351,11106,351,11109,352,11111,354,11114,355,11116,357,11118,359,11120,362,11121,365,11122,367,11122,370,11122,373,11122,2294,11122,2297,11122,2300,11121,2303,11120,2306,11100,2317,820,2317,799,2303,798,2300,798,2297,798,2294xe">
              <v:path arrowok="t"/>
              <v:fill on="f" focussize="0,0"/>
              <v:stroke weight="0.750314960629921pt" color="#CFCFCF"/>
              <v:imagedata o:title=""/>
              <o:lock v:ext="edit"/>
            </v:shape>
            <v:shape id="_x0000_s1082" o:spid="_x0000_s1082" o:spt="202" type="#_x0000_t202" style="position:absolute;left:814;top:365;height:1936;width:10291;" filled="f" stroked="f" coordsize="21600,21600">
              <v:path/>
              <v:fill on="f" focussize="0,0"/>
              <v:stroke on="f" joinstyle="miter"/>
              <v:imagedata o:title=""/>
              <o:lock v:ext="edit"/>
              <v:textbox inset="0mm,0mm,0mm,0mm">
                <w:txbxContent>
                  <w:p>
                    <w:pPr>
                      <w:spacing w:before="84"/>
                      <w:ind w:left="74" w:right="0" w:firstLine="0"/>
                      <w:jc w:val="left"/>
                      <w:rPr>
                        <w:rFonts w:ascii="Consolas"/>
                        <w:sz w:val="21"/>
                      </w:rPr>
                    </w:pPr>
                    <w:r>
                      <w:rPr>
                        <w:rFonts w:ascii="Consolas"/>
                        <w:color w:val="333333"/>
                        <w:sz w:val="21"/>
                      </w:rPr>
                      <w:t xml:space="preserve">viz_train </w:t>
                    </w:r>
                    <w:r>
                      <w:rPr>
                        <w:rFonts w:ascii="Consolas"/>
                        <w:color w:val="666666"/>
                        <w:sz w:val="21"/>
                      </w:rPr>
                      <w:t xml:space="preserve">= </w:t>
                    </w:r>
                    <w:r>
                      <w:rPr>
                        <w:rFonts w:ascii="Consolas"/>
                        <w:color w:val="333333"/>
                        <w:sz w:val="21"/>
                      </w:rPr>
                      <w:t>plt</w:t>
                    </w:r>
                  </w:p>
                  <w:p>
                    <w:pPr>
                      <w:spacing w:before="9"/>
                      <w:ind w:left="74" w:right="0" w:firstLine="0"/>
                      <w:jc w:val="left"/>
                      <w:rPr>
                        <w:rFonts w:ascii="Consolas"/>
                        <w:sz w:val="21"/>
                      </w:rPr>
                    </w:pPr>
                    <w:r>
                      <w:rPr>
                        <w:rFonts w:ascii="Consolas"/>
                        <w:color w:val="333333"/>
                        <w:sz w:val="21"/>
                      </w:rPr>
                      <w:t>viz_train</w:t>
                    </w:r>
                    <w:r>
                      <w:rPr>
                        <w:rFonts w:ascii="Consolas"/>
                        <w:color w:val="666666"/>
                        <w:sz w:val="21"/>
                      </w:rPr>
                      <w:t>.</w:t>
                    </w:r>
                    <w:r>
                      <w:rPr>
                        <w:rFonts w:ascii="Consolas"/>
                        <w:color w:val="333333"/>
                        <w:sz w:val="21"/>
                      </w:rPr>
                      <w:t>scatter(x_train, y_train, color</w:t>
                    </w:r>
                    <w:r>
                      <w:rPr>
                        <w:rFonts w:ascii="Consolas"/>
                        <w:color w:val="666666"/>
                        <w:sz w:val="21"/>
                      </w:rPr>
                      <w:t>=</w:t>
                    </w:r>
                    <w:r>
                      <w:rPr>
                        <w:rFonts w:ascii="Consolas"/>
                        <w:color w:val="B92020"/>
                        <w:sz w:val="21"/>
                      </w:rPr>
                      <w:t>'blue'</w:t>
                    </w:r>
                    <w:r>
                      <w:rPr>
                        <w:rFonts w:ascii="Consolas"/>
                        <w:color w:val="333333"/>
                        <w:sz w:val="21"/>
                      </w:rPr>
                      <w:t>)</w:t>
                    </w:r>
                  </w:p>
                  <w:p>
                    <w:pPr>
                      <w:spacing w:before="10" w:line="249" w:lineRule="auto"/>
                      <w:ind w:left="74" w:right="2576" w:firstLine="0"/>
                      <w:jc w:val="left"/>
                      <w:rPr>
                        <w:rFonts w:ascii="Consolas"/>
                        <w:sz w:val="21"/>
                      </w:rPr>
                    </w:pPr>
                    <w:r>
                      <w:rPr>
                        <w:rFonts w:ascii="Consolas"/>
                        <w:color w:val="333333"/>
                        <w:sz w:val="21"/>
                      </w:rPr>
                      <w:t>viz_train</w:t>
                    </w:r>
                    <w:r>
                      <w:rPr>
                        <w:rFonts w:ascii="Consolas"/>
                        <w:color w:val="666666"/>
                        <w:sz w:val="21"/>
                      </w:rPr>
                      <w:t>.</w:t>
                    </w:r>
                    <w:r>
                      <w:rPr>
                        <w:rFonts w:ascii="Consolas"/>
                        <w:color w:val="333333"/>
                        <w:sz w:val="21"/>
                      </w:rPr>
                      <w:t>plot(x_train, regressor</w:t>
                    </w:r>
                    <w:r>
                      <w:rPr>
                        <w:rFonts w:ascii="Consolas"/>
                        <w:color w:val="666666"/>
                        <w:sz w:val="21"/>
                      </w:rPr>
                      <w:t>.</w:t>
                    </w:r>
                    <w:r>
                      <w:rPr>
                        <w:rFonts w:ascii="Consolas"/>
                        <w:color w:val="333333"/>
                        <w:sz w:val="21"/>
                      </w:rPr>
                      <w:t>predict(x_train), color</w:t>
                    </w:r>
                    <w:r>
                      <w:rPr>
                        <w:rFonts w:ascii="Consolas"/>
                        <w:color w:val="666666"/>
                        <w:sz w:val="21"/>
                      </w:rPr>
                      <w:t>=</w:t>
                    </w:r>
                    <w:r>
                      <w:rPr>
                        <w:rFonts w:ascii="Consolas"/>
                        <w:color w:val="B92020"/>
                        <w:sz w:val="21"/>
                      </w:rPr>
                      <w:t>'green'</w:t>
                    </w:r>
                    <w:r>
                      <w:rPr>
                        <w:rFonts w:ascii="Consolas"/>
                        <w:color w:val="333333"/>
                        <w:sz w:val="21"/>
                      </w:rPr>
                      <w:t>) viz_train</w:t>
                    </w:r>
                    <w:r>
                      <w:rPr>
                        <w:rFonts w:ascii="Consolas"/>
                        <w:color w:val="666666"/>
                        <w:sz w:val="21"/>
                      </w:rPr>
                      <w:t>.</w:t>
                    </w:r>
                    <w:r>
                      <w:rPr>
                        <w:rFonts w:ascii="Consolas"/>
                        <w:color w:val="333333"/>
                        <w:sz w:val="21"/>
                      </w:rPr>
                      <w:t>title(</w:t>
                    </w:r>
                    <w:r>
                      <w:rPr>
                        <w:rFonts w:ascii="Consolas"/>
                        <w:color w:val="B92020"/>
                        <w:sz w:val="21"/>
                      </w:rPr>
                      <w:t>'Salary VS Experience (Training set)'</w:t>
                    </w:r>
                    <w:r>
                      <w:rPr>
                        <w:rFonts w:ascii="Consolas"/>
                        <w:color w:val="333333"/>
                        <w:sz w:val="21"/>
                      </w:rPr>
                      <w:t>)</w:t>
                    </w:r>
                  </w:p>
                  <w:p>
                    <w:pPr>
                      <w:spacing w:before="0" w:line="249" w:lineRule="auto"/>
                      <w:ind w:left="74" w:right="5809" w:firstLine="0"/>
                      <w:jc w:val="left"/>
                      <w:rPr>
                        <w:rFonts w:ascii="Consolas"/>
                        <w:sz w:val="21"/>
                      </w:rPr>
                    </w:pPr>
                    <w:r>
                      <w:rPr>
                        <w:rFonts w:ascii="Consolas"/>
                        <w:color w:val="333333"/>
                        <w:sz w:val="21"/>
                      </w:rPr>
                      <w:t>viz_train</w:t>
                    </w:r>
                    <w:r>
                      <w:rPr>
                        <w:rFonts w:ascii="Consolas"/>
                        <w:color w:val="666666"/>
                        <w:sz w:val="21"/>
                      </w:rPr>
                      <w:t>.</w:t>
                    </w:r>
                    <w:r>
                      <w:rPr>
                        <w:rFonts w:ascii="Consolas"/>
                        <w:color w:val="333333"/>
                        <w:sz w:val="21"/>
                      </w:rPr>
                      <w:t>xlabel(</w:t>
                    </w:r>
                    <w:r>
                      <w:rPr>
                        <w:rFonts w:ascii="Consolas"/>
                        <w:color w:val="B92020"/>
                        <w:sz w:val="21"/>
                      </w:rPr>
                      <w:t>'Year of Experience'</w:t>
                    </w:r>
                    <w:r>
                      <w:rPr>
                        <w:rFonts w:ascii="Consolas"/>
                        <w:color w:val="333333"/>
                        <w:sz w:val="21"/>
                      </w:rPr>
                      <w:t>) viz_train</w:t>
                    </w:r>
                    <w:r>
                      <w:rPr>
                        <w:rFonts w:ascii="Consolas"/>
                        <w:color w:val="666666"/>
                        <w:sz w:val="21"/>
                      </w:rPr>
                      <w:t>.</w:t>
                    </w:r>
                    <w:r>
                      <w:rPr>
                        <w:rFonts w:ascii="Consolas"/>
                        <w:color w:val="333333"/>
                        <w:sz w:val="21"/>
                      </w:rPr>
                      <w:t>ylabel(</w:t>
                    </w:r>
                    <w:r>
                      <w:rPr>
                        <w:rFonts w:ascii="Consolas"/>
                        <w:color w:val="B92020"/>
                        <w:sz w:val="21"/>
                      </w:rPr>
                      <w:t>'Salary'</w:t>
                    </w:r>
                    <w:r>
                      <w:rPr>
                        <w:rFonts w:ascii="Consolas"/>
                        <w:color w:val="333333"/>
                        <w:sz w:val="21"/>
                      </w:rPr>
                      <w:t>)</w:t>
                    </w:r>
                  </w:p>
                  <w:p>
                    <w:pPr>
                      <w:spacing w:before="0" w:line="245" w:lineRule="exact"/>
                      <w:ind w:left="74" w:right="0" w:firstLine="0"/>
                      <w:jc w:val="left"/>
                      <w:rPr>
                        <w:rFonts w:ascii="Consolas"/>
                        <w:sz w:val="21"/>
                      </w:rPr>
                    </w:pPr>
                    <w:r>
                      <w:rPr>
                        <w:rFonts w:ascii="Consolas"/>
                        <w:color w:val="333333"/>
                        <w:sz w:val="21"/>
                      </w:rPr>
                      <w:t>viz_train</w:t>
                    </w:r>
                    <w:r>
                      <w:rPr>
                        <w:rFonts w:ascii="Consolas"/>
                        <w:color w:val="666666"/>
                        <w:sz w:val="21"/>
                      </w:rPr>
                      <w:t>.</w:t>
                    </w:r>
                    <w:r>
                      <w:rPr>
                        <w:rFonts w:ascii="Consolas"/>
                        <w:color w:val="333333"/>
                        <w:sz w:val="21"/>
                      </w:rPr>
                      <w:t>show()</w:t>
                    </w:r>
                  </w:p>
                </w:txbxContent>
              </v:textbox>
            </v:shape>
            <w10:wrap type="topAndBottom"/>
          </v:group>
        </w:pict>
      </w:r>
      <w:r>
        <w:rPr>
          <w:rFonts w:ascii="Consolas"/>
          <w:color w:val="2F3F9E"/>
          <w:sz w:val="21"/>
        </w:rPr>
        <w:t>In [24]:</w:t>
      </w:r>
    </w:p>
    <w:p>
      <w:pPr>
        <w:pStyle w:val="5"/>
        <w:spacing w:before="2"/>
        <w:rPr>
          <w:rFonts w:ascii="Consolas"/>
          <w:sz w:val="5"/>
        </w:rPr>
      </w:pPr>
    </w:p>
    <w:p>
      <w:pPr>
        <w:pStyle w:val="5"/>
        <w:ind w:left="460"/>
        <w:rPr>
          <w:rFonts w:ascii="Consolas"/>
          <w:sz w:val="20"/>
        </w:rPr>
      </w:pPr>
      <w:r>
        <w:rPr>
          <w:rFonts w:ascii="Consolas"/>
          <w:sz w:val="20"/>
        </w:rPr>
        <w:drawing>
          <wp:inline distT="0" distB="0" distL="0" distR="0">
            <wp:extent cx="3876040" cy="2647950"/>
            <wp:effectExtent l="0" t="0" r="0" b="0"/>
            <wp:docPr id="13"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6.png"/>
                    <pic:cNvPicPr>
                      <a:picLocks noChangeAspect="1"/>
                    </pic:cNvPicPr>
                  </pic:nvPicPr>
                  <pic:blipFill>
                    <a:blip r:embed="rId19" cstate="print"/>
                    <a:stretch>
                      <a:fillRect/>
                    </a:stretch>
                  </pic:blipFill>
                  <pic:spPr>
                    <a:xfrm>
                      <a:off x="0" y="0"/>
                      <a:ext cx="3876674" cy="2647950"/>
                    </a:xfrm>
                    <a:prstGeom prst="rect">
                      <a:avLst/>
                    </a:prstGeom>
                  </pic:spPr>
                </pic:pic>
              </a:graphicData>
            </a:graphic>
          </wp:inline>
        </w:drawing>
      </w:r>
    </w:p>
    <w:p>
      <w:pPr>
        <w:pStyle w:val="5"/>
        <w:rPr>
          <w:rFonts w:ascii="Consolas"/>
          <w:sz w:val="20"/>
        </w:rPr>
      </w:pPr>
    </w:p>
    <w:p>
      <w:pPr>
        <w:pStyle w:val="5"/>
        <w:spacing w:before="7"/>
        <w:rPr>
          <w:rFonts w:ascii="Consolas"/>
          <w:sz w:val="18"/>
        </w:rPr>
      </w:pPr>
    </w:p>
    <w:p>
      <w:pPr>
        <w:spacing w:before="92"/>
        <w:ind w:left="454" w:right="0" w:firstLine="0"/>
        <w:jc w:val="left"/>
        <w:rPr>
          <w:rFonts w:ascii="Arial"/>
          <w:b/>
          <w:sz w:val="27"/>
        </w:rPr>
      </w:pPr>
      <w:r>
        <w:rPr>
          <w:rFonts w:ascii="Arial"/>
          <w:b/>
          <w:sz w:val="27"/>
        </w:rPr>
        <w:t>Visualizing the Test set results</w:t>
      </w:r>
    </w:p>
    <w:p>
      <w:pPr>
        <w:pStyle w:val="5"/>
        <w:rPr>
          <w:rFonts w:ascii="Arial"/>
          <w:b/>
          <w:sz w:val="20"/>
        </w:rPr>
      </w:pPr>
    </w:p>
    <w:p>
      <w:pPr>
        <w:pStyle w:val="5"/>
        <w:rPr>
          <w:rFonts w:ascii="Arial"/>
          <w:b/>
          <w:sz w:val="20"/>
        </w:rPr>
      </w:pPr>
    </w:p>
    <w:p>
      <w:pPr>
        <w:pStyle w:val="5"/>
        <w:rPr>
          <w:rFonts w:ascii="Arial"/>
          <w:b/>
          <w:sz w:val="20"/>
        </w:rPr>
      </w:pPr>
    </w:p>
    <w:p>
      <w:pPr>
        <w:pStyle w:val="5"/>
        <w:rPr>
          <w:rFonts w:ascii="Arial"/>
          <w:b/>
          <w:sz w:val="20"/>
        </w:rPr>
      </w:pPr>
    </w:p>
    <w:p>
      <w:pPr>
        <w:pStyle w:val="5"/>
        <w:rPr>
          <w:rFonts w:ascii="Arial"/>
          <w:b/>
          <w:sz w:val="20"/>
        </w:rPr>
      </w:pPr>
    </w:p>
    <w:p>
      <w:pPr>
        <w:pStyle w:val="5"/>
        <w:rPr>
          <w:rFonts w:ascii="Arial"/>
          <w:b/>
          <w:sz w:val="20"/>
        </w:rPr>
      </w:pPr>
    </w:p>
    <w:p>
      <w:pPr>
        <w:pStyle w:val="5"/>
        <w:rPr>
          <w:rFonts w:ascii="Arial"/>
          <w:b/>
          <w:sz w:val="20"/>
        </w:rPr>
      </w:pPr>
    </w:p>
    <w:p>
      <w:pPr>
        <w:pStyle w:val="5"/>
        <w:rPr>
          <w:rFonts w:ascii="Arial"/>
          <w:b/>
          <w:sz w:val="20"/>
        </w:rPr>
      </w:pPr>
    </w:p>
    <w:p>
      <w:pPr>
        <w:pStyle w:val="5"/>
        <w:rPr>
          <w:rFonts w:ascii="Arial"/>
          <w:b/>
          <w:sz w:val="20"/>
        </w:rPr>
      </w:pPr>
    </w:p>
    <w:p>
      <w:pPr>
        <w:pStyle w:val="5"/>
        <w:rPr>
          <w:rFonts w:ascii="Arial"/>
          <w:b/>
          <w:sz w:val="20"/>
        </w:rPr>
      </w:pPr>
    </w:p>
    <w:p>
      <w:pPr>
        <w:pStyle w:val="5"/>
        <w:rPr>
          <w:rFonts w:ascii="Arial"/>
          <w:b/>
          <w:sz w:val="20"/>
        </w:rPr>
      </w:pPr>
    </w:p>
    <w:p>
      <w:pPr>
        <w:pStyle w:val="5"/>
        <w:rPr>
          <w:rFonts w:ascii="Arial"/>
          <w:b/>
          <w:sz w:val="20"/>
        </w:rPr>
      </w:pPr>
    </w:p>
    <w:p>
      <w:pPr>
        <w:pStyle w:val="5"/>
        <w:rPr>
          <w:rFonts w:ascii="Arial"/>
          <w:b/>
          <w:sz w:val="20"/>
        </w:rPr>
      </w:pPr>
    </w:p>
    <w:p>
      <w:pPr>
        <w:pStyle w:val="5"/>
        <w:rPr>
          <w:rFonts w:ascii="Arial"/>
          <w:b/>
          <w:sz w:val="20"/>
        </w:rPr>
      </w:pPr>
    </w:p>
    <w:p>
      <w:pPr>
        <w:pStyle w:val="5"/>
        <w:rPr>
          <w:rFonts w:ascii="Arial"/>
          <w:b/>
          <w:sz w:val="20"/>
        </w:rPr>
      </w:pPr>
    </w:p>
    <w:p>
      <w:pPr>
        <w:pStyle w:val="5"/>
        <w:rPr>
          <w:rFonts w:ascii="Arial"/>
          <w:b/>
          <w:sz w:val="20"/>
        </w:rPr>
      </w:pPr>
    </w:p>
    <w:p>
      <w:pPr>
        <w:pStyle w:val="5"/>
        <w:rPr>
          <w:rFonts w:ascii="Arial"/>
          <w:b/>
          <w:sz w:val="20"/>
        </w:rPr>
      </w:pPr>
    </w:p>
    <w:p>
      <w:pPr>
        <w:pStyle w:val="5"/>
        <w:rPr>
          <w:rFonts w:ascii="Arial"/>
          <w:b/>
          <w:sz w:val="20"/>
        </w:rPr>
      </w:pPr>
    </w:p>
    <w:p>
      <w:pPr>
        <w:pStyle w:val="5"/>
        <w:spacing w:before="6"/>
        <w:rPr>
          <w:rFonts w:ascii="Arial"/>
          <w:b/>
        </w:rPr>
      </w:pPr>
    </w:p>
    <w:p>
      <w:pPr>
        <w:tabs>
          <w:tab w:val="left" w:pos="10728"/>
        </w:tabs>
        <w:spacing w:before="95"/>
        <w:ind w:left="109" w:right="0" w:firstLine="0"/>
        <w:jc w:val="left"/>
        <w:rPr>
          <w:rFonts w:ascii="Arial"/>
          <w:sz w:val="16"/>
        </w:rPr>
      </w:pPr>
      <w:r>
        <w:rPr>
          <w:rFonts w:ascii="Arial"/>
          <w:sz w:val="16"/>
        </w:rPr>
        <w:t>localhost:8889/lab</w:t>
      </w:r>
      <w:r>
        <w:rPr>
          <w:rFonts w:ascii="Arial"/>
          <w:sz w:val="16"/>
        </w:rPr>
        <w:tab/>
      </w:r>
      <w:r>
        <w:rPr>
          <w:rFonts w:ascii="Arial"/>
          <w:sz w:val="16"/>
        </w:rPr>
        <w:t>5/7</w:t>
      </w:r>
    </w:p>
    <w:p>
      <w:pPr>
        <w:spacing w:after="0"/>
        <w:jc w:val="left"/>
        <w:rPr>
          <w:rFonts w:ascii="Arial"/>
          <w:sz w:val="16"/>
        </w:rPr>
        <w:sectPr>
          <w:pgSz w:w="11900" w:h="16840"/>
          <w:pgMar w:top="200" w:right="420" w:bottom="0" w:left="420" w:header="720" w:footer="720" w:gutter="0"/>
        </w:sectPr>
      </w:pPr>
    </w:p>
    <w:p>
      <w:pPr>
        <w:tabs>
          <w:tab w:val="left" w:pos="5783"/>
        </w:tabs>
        <w:spacing w:before="71"/>
        <w:ind w:left="109" w:right="0" w:firstLine="0"/>
        <w:jc w:val="left"/>
        <w:rPr>
          <w:rFonts w:ascii="Arial"/>
          <w:sz w:val="16"/>
        </w:rPr>
      </w:pPr>
      <w:r>
        <w:rPr>
          <w:rFonts w:ascii="Arial"/>
          <w:sz w:val="16"/>
        </w:rPr>
        <w:t>9/2/2020</w:t>
      </w:r>
      <w:r>
        <w:rPr>
          <w:rFonts w:ascii="Arial"/>
          <w:sz w:val="16"/>
        </w:rPr>
        <w:tab/>
      </w:r>
      <w:r>
        <w:rPr>
          <w:rFonts w:ascii="Arial"/>
          <w:sz w:val="16"/>
        </w:rPr>
        <w:t>Untitled20</w:t>
      </w:r>
    </w:p>
    <w:p>
      <w:pPr>
        <w:pStyle w:val="5"/>
        <w:spacing w:before="10"/>
        <w:rPr>
          <w:rFonts w:ascii="Arial"/>
          <w:sz w:val="20"/>
        </w:rPr>
      </w:pPr>
    </w:p>
    <w:p>
      <w:pPr>
        <w:spacing w:before="63"/>
        <w:ind w:left="454" w:right="0" w:firstLine="0"/>
        <w:jc w:val="left"/>
        <w:rPr>
          <w:rFonts w:ascii="Consolas"/>
          <w:sz w:val="21"/>
        </w:rPr>
      </w:pPr>
      <w:r>
        <w:pict>
          <v:group id="_x0000_s1083" o:spid="_x0000_s1083" o:spt="203" style="position:absolute;left:0pt;margin-left:39.5pt;margin-top:19.55pt;height:99.05pt;width:517pt;mso-position-horizontal-relative:page;mso-wrap-distance-bottom:0pt;mso-wrap-distance-top:0pt;z-index:-251620352;mso-width-relative:page;mso-height-relative:page;" coordorigin="790,391" coordsize="10340,1981">
            <o:lock v:ext="edit"/>
            <v:shape id="_x0000_s1084" o:spid="_x0000_s1084" style="position:absolute;left:797;top:398;height:1966;width:10325;" filled="f" stroked="t" coordorigin="798,399" coordsize="10325,1966" path="m798,2342l798,421,798,418,798,415,799,413,800,410,802,407,804,405,806,403,809,402,811,400,814,399,817,399,820,399,11100,399,11103,399,11106,399,11109,400,11111,402,11114,403,11116,405,11118,407,11122,421,11122,2342,11122,2345,11122,2348,11121,2351,11120,2354,11100,2365,820,2365,799,2351,798,2348,798,2345,798,2342xe">
              <v:path arrowok="t"/>
              <v:fill on="f" focussize="0,0"/>
              <v:stroke weight="0.750314960629921pt" color="#CFCFCF"/>
              <v:imagedata o:title=""/>
              <o:lock v:ext="edit"/>
            </v:shape>
            <v:shape id="_x0000_s1085" o:spid="_x0000_s1085" o:spt="202" type="#_x0000_t202" style="position:absolute;left:814;top:413;height:1936;width:10291;" filled="f" stroked="f" coordsize="21600,21600">
              <v:path/>
              <v:fill on="f" focussize="0,0"/>
              <v:stroke on="f" joinstyle="miter"/>
              <v:imagedata o:title=""/>
              <o:lock v:ext="edit"/>
              <v:textbox inset="0mm,0mm,0mm,0mm">
                <w:txbxContent>
                  <w:p>
                    <w:pPr>
                      <w:spacing w:before="84"/>
                      <w:ind w:left="74" w:right="0" w:firstLine="0"/>
                      <w:jc w:val="left"/>
                      <w:rPr>
                        <w:rFonts w:ascii="Consolas"/>
                        <w:sz w:val="21"/>
                      </w:rPr>
                    </w:pPr>
                    <w:r>
                      <w:rPr>
                        <w:rFonts w:ascii="Consolas"/>
                        <w:color w:val="333333"/>
                        <w:sz w:val="21"/>
                      </w:rPr>
                      <w:t xml:space="preserve">viz_test </w:t>
                    </w:r>
                    <w:r>
                      <w:rPr>
                        <w:rFonts w:ascii="Consolas"/>
                        <w:color w:val="666666"/>
                        <w:sz w:val="21"/>
                      </w:rPr>
                      <w:t xml:space="preserve">= </w:t>
                    </w:r>
                    <w:r>
                      <w:rPr>
                        <w:rFonts w:ascii="Consolas"/>
                        <w:color w:val="333333"/>
                        <w:sz w:val="21"/>
                      </w:rPr>
                      <w:t>plt</w:t>
                    </w:r>
                  </w:p>
                  <w:p>
                    <w:pPr>
                      <w:spacing w:before="9"/>
                      <w:ind w:left="74" w:right="0" w:firstLine="0"/>
                      <w:jc w:val="left"/>
                      <w:rPr>
                        <w:rFonts w:ascii="Consolas"/>
                        <w:sz w:val="21"/>
                      </w:rPr>
                    </w:pPr>
                    <w:r>
                      <w:rPr>
                        <w:rFonts w:ascii="Consolas"/>
                        <w:color w:val="333333"/>
                        <w:sz w:val="21"/>
                      </w:rPr>
                      <w:t>viz_test</w:t>
                    </w:r>
                    <w:r>
                      <w:rPr>
                        <w:rFonts w:ascii="Consolas"/>
                        <w:color w:val="666666"/>
                        <w:sz w:val="21"/>
                      </w:rPr>
                      <w:t>.</w:t>
                    </w:r>
                    <w:r>
                      <w:rPr>
                        <w:rFonts w:ascii="Consolas"/>
                        <w:color w:val="333333"/>
                        <w:sz w:val="21"/>
                      </w:rPr>
                      <w:t>scatter(x_test, y_test, color</w:t>
                    </w:r>
                    <w:r>
                      <w:rPr>
                        <w:rFonts w:ascii="Consolas"/>
                        <w:color w:val="666666"/>
                        <w:sz w:val="21"/>
                      </w:rPr>
                      <w:t>=</w:t>
                    </w:r>
                    <w:r>
                      <w:rPr>
                        <w:rFonts w:ascii="Consolas"/>
                        <w:color w:val="B92020"/>
                        <w:sz w:val="21"/>
                      </w:rPr>
                      <w:t>'yellow'</w:t>
                    </w:r>
                    <w:r>
                      <w:rPr>
                        <w:rFonts w:ascii="Consolas"/>
                        <w:color w:val="333333"/>
                        <w:sz w:val="21"/>
                      </w:rPr>
                      <w:t>)</w:t>
                    </w:r>
                  </w:p>
                  <w:p>
                    <w:pPr>
                      <w:spacing w:before="10" w:line="249" w:lineRule="auto"/>
                      <w:ind w:left="74" w:right="2807" w:firstLine="0"/>
                      <w:jc w:val="left"/>
                      <w:rPr>
                        <w:rFonts w:ascii="Consolas"/>
                        <w:sz w:val="21"/>
                      </w:rPr>
                    </w:pPr>
                    <w:r>
                      <w:rPr>
                        <w:rFonts w:ascii="Consolas"/>
                        <w:color w:val="333333"/>
                        <w:sz w:val="21"/>
                      </w:rPr>
                      <w:t>viz_test</w:t>
                    </w:r>
                    <w:r>
                      <w:rPr>
                        <w:rFonts w:ascii="Consolas"/>
                        <w:color w:val="666666"/>
                        <w:sz w:val="21"/>
                      </w:rPr>
                      <w:t>.</w:t>
                    </w:r>
                    <w:r>
                      <w:rPr>
                        <w:rFonts w:ascii="Consolas"/>
                        <w:color w:val="333333"/>
                        <w:sz w:val="21"/>
                      </w:rPr>
                      <w:t>plot(x_train, regressor</w:t>
                    </w:r>
                    <w:r>
                      <w:rPr>
                        <w:rFonts w:ascii="Consolas"/>
                        <w:color w:val="666666"/>
                        <w:sz w:val="21"/>
                      </w:rPr>
                      <w:t>.</w:t>
                    </w:r>
                    <w:r>
                      <w:rPr>
                        <w:rFonts w:ascii="Consolas"/>
                        <w:color w:val="333333"/>
                        <w:sz w:val="21"/>
                      </w:rPr>
                      <w:t>predict(x_train), color</w:t>
                    </w:r>
                    <w:r>
                      <w:rPr>
                        <w:rFonts w:ascii="Consolas"/>
                        <w:color w:val="666666"/>
                        <w:sz w:val="21"/>
                      </w:rPr>
                      <w:t>=</w:t>
                    </w:r>
                    <w:r>
                      <w:rPr>
                        <w:rFonts w:ascii="Consolas"/>
                        <w:color w:val="B92020"/>
                        <w:sz w:val="21"/>
                      </w:rPr>
                      <w:t>'blue'</w:t>
                    </w:r>
                    <w:r>
                      <w:rPr>
                        <w:rFonts w:ascii="Consolas"/>
                        <w:color w:val="333333"/>
                        <w:sz w:val="21"/>
                      </w:rPr>
                      <w:t>) viz_test</w:t>
                    </w:r>
                    <w:r>
                      <w:rPr>
                        <w:rFonts w:ascii="Consolas"/>
                        <w:color w:val="666666"/>
                        <w:sz w:val="21"/>
                      </w:rPr>
                      <w:t>.</w:t>
                    </w:r>
                    <w:r>
                      <w:rPr>
                        <w:rFonts w:ascii="Consolas"/>
                        <w:color w:val="333333"/>
                        <w:sz w:val="21"/>
                      </w:rPr>
                      <w:t>title(</w:t>
                    </w:r>
                    <w:r>
                      <w:rPr>
                        <w:rFonts w:ascii="Consolas"/>
                        <w:color w:val="B92020"/>
                        <w:sz w:val="21"/>
                      </w:rPr>
                      <w:t>'Salary VS Experience (Test set)'</w:t>
                    </w:r>
                    <w:r>
                      <w:rPr>
                        <w:rFonts w:ascii="Consolas"/>
                        <w:color w:val="333333"/>
                        <w:sz w:val="21"/>
                      </w:rPr>
                      <w:t>)</w:t>
                    </w:r>
                  </w:p>
                  <w:p>
                    <w:pPr>
                      <w:spacing w:before="0" w:line="249" w:lineRule="auto"/>
                      <w:ind w:left="74" w:right="5925" w:firstLine="0"/>
                      <w:jc w:val="left"/>
                      <w:rPr>
                        <w:rFonts w:ascii="Consolas"/>
                        <w:sz w:val="21"/>
                      </w:rPr>
                    </w:pPr>
                    <w:r>
                      <w:rPr>
                        <w:rFonts w:ascii="Consolas"/>
                        <w:color w:val="333333"/>
                        <w:sz w:val="21"/>
                      </w:rPr>
                      <w:t>viz_test</w:t>
                    </w:r>
                    <w:r>
                      <w:rPr>
                        <w:rFonts w:ascii="Consolas"/>
                        <w:color w:val="666666"/>
                        <w:sz w:val="21"/>
                      </w:rPr>
                      <w:t>.</w:t>
                    </w:r>
                    <w:r>
                      <w:rPr>
                        <w:rFonts w:ascii="Consolas"/>
                        <w:color w:val="333333"/>
                        <w:sz w:val="21"/>
                      </w:rPr>
                      <w:t>xlabel(</w:t>
                    </w:r>
                    <w:r>
                      <w:rPr>
                        <w:rFonts w:ascii="Consolas"/>
                        <w:color w:val="B92020"/>
                        <w:sz w:val="21"/>
                      </w:rPr>
                      <w:t>'Year of Experience'</w:t>
                    </w:r>
                    <w:r>
                      <w:rPr>
                        <w:rFonts w:ascii="Consolas"/>
                        <w:color w:val="333333"/>
                        <w:sz w:val="21"/>
                      </w:rPr>
                      <w:t>) viz_test</w:t>
                    </w:r>
                    <w:r>
                      <w:rPr>
                        <w:rFonts w:ascii="Consolas"/>
                        <w:color w:val="666666"/>
                        <w:sz w:val="21"/>
                      </w:rPr>
                      <w:t>.</w:t>
                    </w:r>
                    <w:r>
                      <w:rPr>
                        <w:rFonts w:ascii="Consolas"/>
                        <w:color w:val="333333"/>
                        <w:sz w:val="21"/>
                      </w:rPr>
                      <w:t>ylabel(</w:t>
                    </w:r>
                    <w:r>
                      <w:rPr>
                        <w:rFonts w:ascii="Consolas"/>
                        <w:color w:val="B92020"/>
                        <w:sz w:val="21"/>
                      </w:rPr>
                      <w:t>'Salary'</w:t>
                    </w:r>
                    <w:r>
                      <w:rPr>
                        <w:rFonts w:ascii="Consolas"/>
                        <w:color w:val="333333"/>
                        <w:sz w:val="21"/>
                      </w:rPr>
                      <w:t>)</w:t>
                    </w:r>
                  </w:p>
                  <w:p>
                    <w:pPr>
                      <w:spacing w:before="0" w:line="245" w:lineRule="exact"/>
                      <w:ind w:left="74" w:right="0" w:firstLine="0"/>
                      <w:jc w:val="left"/>
                      <w:rPr>
                        <w:rFonts w:ascii="Consolas"/>
                        <w:sz w:val="21"/>
                      </w:rPr>
                    </w:pPr>
                    <w:r>
                      <w:rPr>
                        <w:rFonts w:ascii="Consolas"/>
                        <w:color w:val="333333"/>
                        <w:sz w:val="21"/>
                      </w:rPr>
                      <w:t>viz_test</w:t>
                    </w:r>
                    <w:r>
                      <w:rPr>
                        <w:rFonts w:ascii="Consolas"/>
                        <w:color w:val="666666"/>
                        <w:sz w:val="21"/>
                      </w:rPr>
                      <w:t>.</w:t>
                    </w:r>
                    <w:r>
                      <w:rPr>
                        <w:rFonts w:ascii="Consolas"/>
                        <w:color w:val="333333"/>
                        <w:sz w:val="21"/>
                      </w:rPr>
                      <w:t>show()</w:t>
                    </w:r>
                  </w:p>
                </w:txbxContent>
              </v:textbox>
            </v:shape>
            <w10:wrap type="topAndBottom"/>
          </v:group>
        </w:pict>
      </w:r>
      <w:r>
        <w:rPr>
          <w:rFonts w:ascii="Consolas"/>
          <w:color w:val="2F3F9E"/>
          <w:sz w:val="21"/>
        </w:rPr>
        <w:t>In [31]:</w:t>
      </w:r>
    </w:p>
    <w:p>
      <w:pPr>
        <w:pStyle w:val="5"/>
        <w:spacing w:before="2"/>
        <w:rPr>
          <w:rFonts w:ascii="Consolas"/>
          <w:sz w:val="5"/>
        </w:rPr>
      </w:pPr>
    </w:p>
    <w:p>
      <w:pPr>
        <w:pStyle w:val="5"/>
        <w:ind w:left="460"/>
        <w:rPr>
          <w:rFonts w:ascii="Consolas"/>
          <w:sz w:val="20"/>
        </w:rPr>
      </w:pPr>
      <w:r>
        <w:rPr>
          <w:rFonts w:ascii="Consolas"/>
          <w:sz w:val="20"/>
        </w:rPr>
        <w:drawing>
          <wp:inline distT="0" distB="0" distL="0" distR="0">
            <wp:extent cx="3876040" cy="2647950"/>
            <wp:effectExtent l="0" t="0" r="0" b="0"/>
            <wp:docPr id="15"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7.png"/>
                    <pic:cNvPicPr>
                      <a:picLocks noChangeAspect="1"/>
                    </pic:cNvPicPr>
                  </pic:nvPicPr>
                  <pic:blipFill>
                    <a:blip r:embed="rId20" cstate="print"/>
                    <a:stretch>
                      <a:fillRect/>
                    </a:stretch>
                  </pic:blipFill>
                  <pic:spPr>
                    <a:xfrm>
                      <a:off x="0" y="0"/>
                      <a:ext cx="3876674" cy="2647950"/>
                    </a:xfrm>
                    <a:prstGeom prst="rect">
                      <a:avLst/>
                    </a:prstGeom>
                  </pic:spPr>
                </pic:pic>
              </a:graphicData>
            </a:graphic>
          </wp:inline>
        </w:drawing>
      </w:r>
    </w:p>
    <w:p>
      <w:pPr>
        <w:pStyle w:val="5"/>
        <w:rPr>
          <w:rFonts w:ascii="Consolas"/>
          <w:sz w:val="20"/>
        </w:rPr>
      </w:pPr>
    </w:p>
    <w:p>
      <w:pPr>
        <w:pStyle w:val="5"/>
        <w:rPr>
          <w:rFonts w:ascii="Consolas"/>
          <w:sz w:val="20"/>
        </w:rPr>
      </w:pPr>
    </w:p>
    <w:p>
      <w:pPr>
        <w:pStyle w:val="5"/>
        <w:rPr>
          <w:rFonts w:ascii="Consolas"/>
          <w:sz w:val="20"/>
        </w:rPr>
      </w:pPr>
    </w:p>
    <w:p>
      <w:pPr>
        <w:pStyle w:val="5"/>
        <w:rPr>
          <w:rFonts w:ascii="Consolas"/>
          <w:sz w:val="20"/>
        </w:rPr>
      </w:pPr>
    </w:p>
    <w:p>
      <w:pPr>
        <w:pStyle w:val="5"/>
        <w:rPr>
          <w:rFonts w:ascii="Consolas"/>
          <w:sz w:val="20"/>
        </w:rPr>
      </w:pPr>
    </w:p>
    <w:p>
      <w:pPr>
        <w:pStyle w:val="5"/>
        <w:rPr>
          <w:rFonts w:ascii="Consolas"/>
          <w:sz w:val="20"/>
        </w:rPr>
      </w:pPr>
    </w:p>
    <w:p>
      <w:pPr>
        <w:pStyle w:val="5"/>
        <w:rPr>
          <w:rFonts w:ascii="Consolas"/>
          <w:sz w:val="20"/>
        </w:rPr>
      </w:pPr>
    </w:p>
    <w:p>
      <w:pPr>
        <w:pStyle w:val="5"/>
        <w:rPr>
          <w:rFonts w:ascii="Consolas"/>
          <w:sz w:val="20"/>
        </w:rPr>
      </w:pPr>
    </w:p>
    <w:p>
      <w:pPr>
        <w:pStyle w:val="5"/>
        <w:spacing w:before="9"/>
        <w:rPr>
          <w:rFonts w:ascii="Consolas"/>
          <w:sz w:val="24"/>
        </w:rPr>
      </w:pPr>
    </w:p>
    <w:p>
      <w:pPr>
        <w:spacing w:before="91"/>
        <w:ind w:left="454" w:right="0" w:firstLine="0"/>
        <w:jc w:val="left"/>
        <w:rPr>
          <w:rFonts w:ascii="Arial"/>
          <w:b/>
          <w:sz w:val="27"/>
        </w:rPr>
      </w:pPr>
      <w:r>
        <w:rPr>
          <w:rFonts w:ascii="Arial"/>
          <w:b/>
          <w:sz w:val="27"/>
        </w:rPr>
        <w:t>Predicting the result of 5 Years Experience</w:t>
      </w:r>
    </w:p>
    <w:p>
      <w:pPr>
        <w:pStyle w:val="5"/>
        <w:rPr>
          <w:rFonts w:ascii="Arial"/>
          <w:b/>
          <w:sz w:val="33"/>
        </w:rPr>
      </w:pPr>
    </w:p>
    <w:p>
      <w:pPr>
        <w:spacing w:before="1"/>
        <w:ind w:left="454" w:right="0" w:firstLine="0"/>
        <w:jc w:val="left"/>
        <w:rPr>
          <w:rFonts w:ascii="Consolas"/>
          <w:sz w:val="21"/>
        </w:rPr>
      </w:pPr>
      <w:r>
        <w:pict>
          <v:group id="_x0000_s1086" o:spid="_x0000_s1086" o:spt="203" style="position:absolute;left:0pt;margin-left:39.5pt;margin-top:16.45pt;height:36.05pt;width:517pt;mso-position-horizontal-relative:page;mso-wrap-distance-bottom:0pt;mso-wrap-distance-top:0pt;z-index:-251618304;mso-width-relative:page;mso-height-relative:page;" coordorigin="790,329" coordsize="10340,721">
            <o:lock v:ext="edit"/>
            <v:shape id="_x0000_s1087" o:spid="_x0000_s1087" style="position:absolute;left:797;top:336;height:706;width:10325;" filled="f" stroked="t" coordorigin="798,337" coordsize="10325,706" path="m798,1020l798,359,798,356,798,353,799,351,800,348,802,345,804,343,806,341,809,340,811,338,814,337,817,337,820,337,11100,337,11103,337,11106,337,11109,338,11111,340,11114,341,11116,343,11118,345,11120,348,11121,351,11122,353,11122,356,11122,359,11122,1020,11100,1042,820,1042,798,1023,798,1020xe">
              <v:path arrowok="t"/>
              <v:fill on="f" focussize="0,0"/>
              <v:stroke weight="0.750314960629921pt" color="#CFCFCF"/>
              <v:imagedata o:title=""/>
              <o:lock v:ext="edit"/>
            </v:shape>
            <v:shape id="_x0000_s1088" o:spid="_x0000_s1088" o:spt="202" type="#_x0000_t202" style="position:absolute;left:814;top:351;height:676;width:10291;" filled="f" stroked="f" coordsize="21600,21600">
              <v:path/>
              <v:fill on="f" focussize="0,0"/>
              <v:stroke on="f" joinstyle="miter"/>
              <v:imagedata o:title=""/>
              <o:lock v:ext="edit"/>
              <v:textbox inset="0mm,0mm,0mm,0mm">
                <w:txbxContent>
                  <w:p>
                    <w:pPr>
                      <w:spacing w:before="84" w:line="249" w:lineRule="auto"/>
                      <w:ind w:left="74" w:right="6386" w:firstLine="0"/>
                      <w:jc w:val="left"/>
                      <w:rPr>
                        <w:rFonts w:ascii="Consolas"/>
                        <w:sz w:val="21"/>
                      </w:rPr>
                    </w:pPr>
                    <w:r>
                      <w:rPr>
                        <w:rFonts w:ascii="Consolas"/>
                        <w:color w:val="333333"/>
                        <w:sz w:val="21"/>
                      </w:rPr>
                      <w:t xml:space="preserve">y_pred </w:t>
                    </w:r>
                    <w:r>
                      <w:rPr>
                        <w:rFonts w:ascii="Consolas"/>
                        <w:color w:val="666666"/>
                        <w:sz w:val="21"/>
                      </w:rPr>
                      <w:t xml:space="preserve">= </w:t>
                    </w:r>
                    <w:r>
                      <w:rPr>
                        <w:rFonts w:ascii="Consolas"/>
                        <w:color w:val="333333"/>
                        <w:sz w:val="21"/>
                      </w:rPr>
                      <w:t>regressor</w:t>
                    </w:r>
                    <w:r>
                      <w:rPr>
                        <w:rFonts w:ascii="Consolas"/>
                        <w:color w:val="666666"/>
                        <w:sz w:val="21"/>
                      </w:rPr>
                      <w:t>.</w:t>
                    </w:r>
                    <w:r>
                      <w:rPr>
                        <w:rFonts w:ascii="Consolas"/>
                        <w:color w:val="333333"/>
                        <w:sz w:val="21"/>
                      </w:rPr>
                      <w:t>predict([[</w:t>
                    </w:r>
                    <w:r>
                      <w:rPr>
                        <w:rFonts w:ascii="Consolas"/>
                        <w:color w:val="666666"/>
                        <w:sz w:val="21"/>
                      </w:rPr>
                      <w:t>5</w:t>
                    </w:r>
                    <w:r>
                      <w:rPr>
                        <w:rFonts w:ascii="Consolas"/>
                        <w:color w:val="333333"/>
                        <w:sz w:val="21"/>
                      </w:rPr>
                      <w:t xml:space="preserve">]]) </w:t>
                    </w:r>
                    <w:r>
                      <w:rPr>
                        <w:rFonts w:ascii="Consolas"/>
                        <w:color w:val="008000"/>
                        <w:sz w:val="21"/>
                      </w:rPr>
                      <w:t>print</w:t>
                    </w:r>
                    <w:r>
                      <w:rPr>
                        <w:rFonts w:ascii="Consolas"/>
                        <w:color w:val="333333"/>
                        <w:sz w:val="21"/>
                      </w:rPr>
                      <w:t>(y_pred)</w:t>
                    </w:r>
                  </w:p>
                </w:txbxContent>
              </v:textbox>
            </v:shape>
            <w10:wrap type="topAndBottom"/>
          </v:group>
        </w:pict>
      </w:r>
      <w:r>
        <w:rPr>
          <w:rFonts w:ascii="Consolas"/>
          <w:color w:val="2F3F9E"/>
          <w:sz w:val="21"/>
        </w:rPr>
        <w:t>In [34]:</w:t>
      </w:r>
    </w:p>
    <w:p>
      <w:pPr>
        <w:spacing w:before="62"/>
        <w:ind w:left="454" w:right="0" w:firstLine="0"/>
        <w:jc w:val="left"/>
        <w:rPr>
          <w:rFonts w:ascii="Consolas"/>
          <w:sz w:val="21"/>
        </w:rPr>
      </w:pPr>
      <w:r>
        <w:rPr>
          <w:rFonts w:ascii="Consolas"/>
          <w:sz w:val="21"/>
        </w:rPr>
        <w:t>[73545.90445964]</w:t>
      </w:r>
    </w:p>
    <w:p>
      <w:pPr>
        <w:pStyle w:val="5"/>
        <w:rPr>
          <w:rFonts w:ascii="Consolas"/>
          <w:sz w:val="20"/>
        </w:rPr>
      </w:pPr>
    </w:p>
    <w:p>
      <w:pPr>
        <w:pStyle w:val="5"/>
        <w:spacing w:before="8"/>
        <w:rPr>
          <w:rFonts w:ascii="Consolas"/>
          <w:sz w:val="21"/>
        </w:rPr>
      </w:pPr>
    </w:p>
    <w:p>
      <w:pPr>
        <w:spacing w:before="92"/>
        <w:ind w:left="454" w:right="0" w:firstLine="0"/>
        <w:jc w:val="left"/>
        <w:rPr>
          <w:rFonts w:ascii="Arial"/>
          <w:b/>
          <w:sz w:val="27"/>
        </w:rPr>
      </w:pPr>
      <w:r>
        <w:rPr>
          <w:rFonts w:ascii="Arial"/>
          <w:b/>
          <w:sz w:val="27"/>
        </w:rPr>
        <w:t>Predicting the Test set results</w:t>
      </w:r>
    </w:p>
    <w:p>
      <w:pPr>
        <w:pStyle w:val="5"/>
        <w:spacing w:before="8"/>
        <w:rPr>
          <w:rFonts w:ascii="Arial"/>
          <w:b/>
          <w:sz w:val="31"/>
        </w:rPr>
      </w:pPr>
    </w:p>
    <w:p>
      <w:pPr>
        <w:spacing w:before="0"/>
        <w:ind w:left="454" w:right="0" w:firstLine="0"/>
        <w:jc w:val="left"/>
        <w:rPr>
          <w:rFonts w:ascii="Consolas"/>
          <w:sz w:val="21"/>
        </w:rPr>
      </w:pPr>
      <w:r>
        <w:pict>
          <v:group id="_x0000_s1089" o:spid="_x0000_s1089" o:spt="203" style="position:absolute;left:0pt;margin-left:39.5pt;margin-top:17.15pt;height:35.3pt;width:517pt;mso-position-horizontal-relative:page;mso-wrap-distance-bottom:0pt;mso-wrap-distance-top:0pt;z-index:-251616256;mso-width-relative:page;mso-height-relative:page;" coordorigin="790,343" coordsize="10340,706">
            <o:lock v:ext="edit"/>
            <v:shape id="_x0000_s1090" o:spid="_x0000_s1090" style="position:absolute;left:797;top:350;height:691;width:10325;" filled="f" stroked="t" coordorigin="798,351" coordsize="10325,691" path="m798,1019l798,373,798,370,798,367,799,365,800,362,802,359,804,357,806,355,809,354,811,352,814,351,817,351,820,351,11100,351,11103,351,11106,351,11109,352,11111,354,11114,355,11116,357,11118,359,11122,373,11122,1019,11122,1022,11122,1024,11121,1027,11120,1030,11109,1039,11106,1041,11103,1041,11100,1041,820,1041,817,1041,814,1041,811,1039,809,1038,799,1027,798,1024,798,1022,798,1019xe">
              <v:path arrowok="t"/>
              <v:fill on="f" focussize="0,0"/>
              <v:stroke weight="0.750314960629921pt" color="#CFCFCF"/>
              <v:imagedata o:title=""/>
              <o:lock v:ext="edit"/>
            </v:shape>
            <v:shape id="_x0000_s1091" o:spid="_x0000_s1091" o:spt="202" type="#_x0000_t202" style="position:absolute;left:814;top:365;height:661;width:10291;" filled="f" stroked="f" coordsize="21600,21600">
              <v:path/>
              <v:fill on="f" focussize="0,0"/>
              <v:stroke on="f" joinstyle="miter"/>
              <v:imagedata o:title=""/>
              <o:lock v:ext="edit"/>
              <v:textbox inset="0mm,0mm,0mm,0mm">
                <w:txbxContent>
                  <w:p>
                    <w:pPr>
                      <w:spacing w:before="84" w:line="249" w:lineRule="auto"/>
                      <w:ind w:left="74" w:right="6271" w:firstLine="0"/>
                      <w:jc w:val="left"/>
                      <w:rPr>
                        <w:rFonts w:ascii="Consolas"/>
                        <w:sz w:val="21"/>
                      </w:rPr>
                    </w:pPr>
                    <w:r>
                      <w:rPr>
                        <w:rFonts w:ascii="Consolas"/>
                        <w:color w:val="333333"/>
                        <w:sz w:val="21"/>
                      </w:rPr>
                      <w:t xml:space="preserve">y_pred </w:t>
                    </w:r>
                    <w:r>
                      <w:rPr>
                        <w:rFonts w:ascii="Consolas"/>
                        <w:color w:val="666666"/>
                        <w:sz w:val="21"/>
                      </w:rPr>
                      <w:t xml:space="preserve">= </w:t>
                    </w:r>
                    <w:r>
                      <w:rPr>
                        <w:rFonts w:ascii="Consolas"/>
                        <w:color w:val="333333"/>
                        <w:sz w:val="21"/>
                      </w:rPr>
                      <w:t>regressor</w:t>
                    </w:r>
                    <w:r>
                      <w:rPr>
                        <w:rFonts w:ascii="Consolas"/>
                        <w:color w:val="666666"/>
                        <w:sz w:val="21"/>
                      </w:rPr>
                      <w:t>.</w:t>
                    </w:r>
                    <w:r>
                      <w:rPr>
                        <w:rFonts w:ascii="Consolas"/>
                        <w:color w:val="333333"/>
                        <w:sz w:val="21"/>
                      </w:rPr>
                      <w:t xml:space="preserve">predict(x_test) </w:t>
                    </w:r>
                    <w:r>
                      <w:rPr>
                        <w:rFonts w:ascii="Consolas"/>
                        <w:color w:val="008000"/>
                        <w:sz w:val="21"/>
                      </w:rPr>
                      <w:t>print</w:t>
                    </w:r>
                    <w:r>
                      <w:rPr>
                        <w:rFonts w:ascii="Consolas"/>
                        <w:color w:val="333333"/>
                        <w:sz w:val="21"/>
                      </w:rPr>
                      <w:t>(y_pred)</w:t>
                    </w:r>
                  </w:p>
                </w:txbxContent>
              </v:textbox>
            </v:shape>
            <w10:wrap type="topAndBottom"/>
          </v:group>
        </w:pict>
      </w:r>
      <w:r>
        <w:rPr>
          <w:rFonts w:ascii="Consolas"/>
          <w:color w:val="2F3F9E"/>
          <w:sz w:val="21"/>
        </w:rPr>
        <w:t>In [36]:</w:t>
      </w:r>
    </w:p>
    <w:p>
      <w:pPr>
        <w:pStyle w:val="5"/>
        <w:spacing w:before="9"/>
        <w:rPr>
          <w:rFonts w:ascii="Consolas"/>
          <w:sz w:val="9"/>
        </w:rPr>
      </w:pPr>
    </w:p>
    <w:tbl>
      <w:tblPr>
        <w:tblStyle w:val="8"/>
        <w:tblW w:w="0" w:type="auto"/>
        <w:tblInd w:w="411"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956"/>
        <w:gridCol w:w="3754"/>
        <w:gridCol w:w="178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2" w:hRule="atLeast"/>
        </w:trPr>
        <w:tc>
          <w:tcPr>
            <w:tcW w:w="1956" w:type="dxa"/>
          </w:tcPr>
          <w:p>
            <w:pPr>
              <w:pStyle w:val="11"/>
              <w:spacing w:line="209" w:lineRule="exact"/>
              <w:ind w:right="55"/>
              <w:rPr>
                <w:sz w:val="21"/>
              </w:rPr>
            </w:pPr>
            <w:r>
              <w:rPr>
                <w:sz w:val="21"/>
              </w:rPr>
              <w:t>[ 40835.10590871</w:t>
            </w:r>
          </w:p>
        </w:tc>
        <w:tc>
          <w:tcPr>
            <w:tcW w:w="3754" w:type="dxa"/>
          </w:tcPr>
          <w:p>
            <w:pPr>
              <w:pStyle w:val="11"/>
              <w:tabs>
                <w:tab w:val="left" w:pos="2021"/>
              </w:tabs>
              <w:spacing w:line="209" w:lineRule="exact"/>
              <w:ind w:left="57" w:right="0"/>
              <w:jc w:val="left"/>
              <w:rPr>
                <w:sz w:val="21"/>
              </w:rPr>
            </w:pPr>
            <w:r>
              <w:rPr>
                <w:sz w:val="21"/>
              </w:rPr>
              <w:t>123079.39940819</w:t>
            </w:r>
            <w:r>
              <w:rPr>
                <w:sz w:val="21"/>
              </w:rPr>
              <w:tab/>
            </w:r>
            <w:r>
              <w:rPr>
                <w:sz w:val="21"/>
              </w:rPr>
              <w:t>65134.55626083</w:t>
            </w:r>
          </w:p>
        </w:tc>
        <w:tc>
          <w:tcPr>
            <w:tcW w:w="1783" w:type="dxa"/>
          </w:tcPr>
          <w:p>
            <w:pPr>
              <w:pStyle w:val="11"/>
              <w:spacing w:line="209" w:lineRule="exact"/>
              <w:ind w:left="95" w:right="30"/>
              <w:jc w:val="center"/>
              <w:rPr>
                <w:sz w:val="21"/>
              </w:rPr>
            </w:pPr>
            <w:r>
              <w:rPr>
                <w:sz w:val="21"/>
              </w:rPr>
              <w:t>63265.36777221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55" w:hRule="atLeast"/>
        </w:trPr>
        <w:tc>
          <w:tcPr>
            <w:tcW w:w="1956" w:type="dxa"/>
          </w:tcPr>
          <w:p>
            <w:pPr>
              <w:pStyle w:val="11"/>
              <w:spacing w:line="231" w:lineRule="exact"/>
              <w:ind w:right="55"/>
              <w:rPr>
                <w:sz w:val="21"/>
              </w:rPr>
            </w:pPr>
            <w:r>
              <w:rPr>
                <w:sz w:val="21"/>
              </w:rPr>
              <w:t>115602.64545369</w:t>
            </w:r>
          </w:p>
        </w:tc>
        <w:tc>
          <w:tcPr>
            <w:tcW w:w="3754" w:type="dxa"/>
          </w:tcPr>
          <w:p>
            <w:pPr>
              <w:pStyle w:val="11"/>
              <w:tabs>
                <w:tab w:val="left" w:pos="1905"/>
              </w:tabs>
              <w:spacing w:line="231" w:lineRule="exact"/>
              <w:ind w:left="57" w:right="0"/>
              <w:jc w:val="left"/>
              <w:rPr>
                <w:sz w:val="21"/>
              </w:rPr>
            </w:pPr>
            <w:r>
              <w:rPr>
                <w:sz w:val="21"/>
              </w:rPr>
              <w:t>108125.8914992</w:t>
            </w:r>
            <w:r>
              <w:rPr>
                <w:sz w:val="21"/>
              </w:rPr>
              <w:tab/>
            </w:r>
            <w:r>
              <w:rPr>
                <w:sz w:val="21"/>
              </w:rPr>
              <w:t>116537.23969801</w:t>
            </w:r>
          </w:p>
        </w:tc>
        <w:tc>
          <w:tcPr>
            <w:tcW w:w="1783" w:type="dxa"/>
          </w:tcPr>
          <w:p>
            <w:pPr>
              <w:pStyle w:val="11"/>
              <w:spacing w:line="231" w:lineRule="exact"/>
              <w:ind w:left="95" w:right="30"/>
              <w:jc w:val="center"/>
              <w:rPr>
                <w:sz w:val="21"/>
              </w:rPr>
            </w:pPr>
            <w:r>
              <w:rPr>
                <w:sz w:val="21"/>
              </w:rPr>
              <w:t>64199.96201652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2" w:hRule="atLeast"/>
        </w:trPr>
        <w:tc>
          <w:tcPr>
            <w:tcW w:w="1956" w:type="dxa"/>
          </w:tcPr>
          <w:p>
            <w:pPr>
              <w:pStyle w:val="11"/>
              <w:spacing w:line="213" w:lineRule="exact"/>
              <w:ind w:right="55"/>
              <w:rPr>
                <w:sz w:val="21"/>
              </w:rPr>
            </w:pPr>
            <w:r>
              <w:rPr>
                <w:sz w:val="21"/>
              </w:rPr>
              <w:t>76349.68719258</w:t>
            </w:r>
          </w:p>
        </w:tc>
        <w:tc>
          <w:tcPr>
            <w:tcW w:w="3754" w:type="dxa"/>
          </w:tcPr>
          <w:p>
            <w:pPr>
              <w:pStyle w:val="11"/>
              <w:spacing w:line="213" w:lineRule="exact"/>
              <w:ind w:left="57" w:right="0"/>
              <w:jc w:val="left"/>
              <w:rPr>
                <w:sz w:val="21"/>
              </w:rPr>
            </w:pPr>
            <w:r>
              <w:rPr>
                <w:sz w:val="21"/>
              </w:rPr>
              <w:t>100649.1375447 ]</w:t>
            </w:r>
          </w:p>
        </w:tc>
        <w:tc>
          <w:tcPr>
            <w:tcW w:w="1783" w:type="dxa"/>
          </w:tcPr>
          <w:p>
            <w:pPr>
              <w:pStyle w:val="11"/>
              <w:ind w:right="0"/>
              <w:jc w:val="left"/>
              <w:rPr>
                <w:rFonts w:ascii="Times New Roman"/>
                <w:sz w:val="16"/>
              </w:rPr>
            </w:pPr>
          </w:p>
        </w:tc>
      </w:tr>
    </w:tbl>
    <w:p>
      <w:pPr>
        <w:pStyle w:val="5"/>
        <w:rPr>
          <w:rFonts w:ascii="Consolas"/>
          <w:sz w:val="20"/>
        </w:rPr>
      </w:pPr>
    </w:p>
    <w:p>
      <w:pPr>
        <w:pStyle w:val="5"/>
        <w:spacing w:before="3"/>
        <w:rPr>
          <w:rFonts w:ascii="Consolas"/>
          <w:sz w:val="20"/>
        </w:rPr>
      </w:pPr>
    </w:p>
    <w:p>
      <w:pPr>
        <w:spacing w:before="91"/>
        <w:ind w:left="454" w:right="0" w:firstLine="0"/>
        <w:jc w:val="left"/>
        <w:rPr>
          <w:rFonts w:ascii="Arial"/>
          <w:b/>
          <w:sz w:val="27"/>
        </w:rPr>
      </w:pPr>
      <w:r>
        <w:rPr>
          <w:rFonts w:ascii="Arial"/>
          <w:b/>
          <w:sz w:val="27"/>
        </w:rPr>
        <w:t>Predicting the errors along with accuracy</w:t>
      </w:r>
    </w:p>
    <w:p>
      <w:pPr>
        <w:pStyle w:val="5"/>
        <w:rPr>
          <w:rFonts w:ascii="Arial"/>
          <w:b/>
          <w:sz w:val="20"/>
        </w:rPr>
      </w:pPr>
    </w:p>
    <w:p>
      <w:pPr>
        <w:pStyle w:val="5"/>
        <w:spacing w:before="7"/>
        <w:rPr>
          <w:rFonts w:ascii="Arial"/>
          <w:b/>
          <w:sz w:val="26"/>
        </w:rPr>
      </w:pPr>
    </w:p>
    <w:p>
      <w:pPr>
        <w:tabs>
          <w:tab w:val="left" w:pos="10728"/>
        </w:tabs>
        <w:spacing w:before="95"/>
        <w:ind w:left="109" w:right="0" w:firstLine="0"/>
        <w:jc w:val="left"/>
        <w:rPr>
          <w:rFonts w:ascii="Arial"/>
          <w:sz w:val="16"/>
        </w:rPr>
      </w:pPr>
      <w:r>
        <w:rPr>
          <w:rFonts w:ascii="Arial"/>
          <w:sz w:val="16"/>
        </w:rPr>
        <w:t>localhost:8889/lab</w:t>
      </w:r>
      <w:r>
        <w:rPr>
          <w:rFonts w:ascii="Arial"/>
          <w:sz w:val="16"/>
        </w:rPr>
        <w:tab/>
      </w:r>
      <w:r>
        <w:rPr>
          <w:rFonts w:ascii="Arial"/>
          <w:sz w:val="16"/>
        </w:rPr>
        <w:t>6/7</w:t>
      </w:r>
    </w:p>
    <w:p>
      <w:pPr>
        <w:spacing w:after="0"/>
        <w:jc w:val="left"/>
        <w:rPr>
          <w:rFonts w:ascii="Arial"/>
          <w:sz w:val="16"/>
        </w:rPr>
        <w:sectPr>
          <w:pgSz w:w="11900" w:h="16840"/>
          <w:pgMar w:top="200" w:right="420" w:bottom="0" w:left="420" w:header="720" w:footer="720" w:gutter="0"/>
        </w:sectPr>
      </w:pPr>
    </w:p>
    <w:p>
      <w:pPr>
        <w:tabs>
          <w:tab w:val="left" w:pos="5783"/>
        </w:tabs>
        <w:spacing w:before="71"/>
        <w:ind w:left="109" w:right="0" w:firstLine="0"/>
        <w:jc w:val="left"/>
        <w:rPr>
          <w:rFonts w:ascii="Arial"/>
          <w:sz w:val="16"/>
        </w:rPr>
      </w:pPr>
      <w:r>
        <w:rPr>
          <w:rFonts w:ascii="Arial"/>
          <w:sz w:val="16"/>
        </w:rPr>
        <w:t>9/2/2020</w:t>
      </w:r>
      <w:r>
        <w:rPr>
          <w:rFonts w:ascii="Arial"/>
          <w:sz w:val="16"/>
        </w:rPr>
        <w:tab/>
      </w:r>
      <w:r>
        <w:rPr>
          <w:rFonts w:ascii="Arial"/>
          <w:sz w:val="16"/>
        </w:rPr>
        <w:t>Untitled20</w:t>
      </w:r>
    </w:p>
    <w:p>
      <w:pPr>
        <w:pStyle w:val="5"/>
        <w:spacing w:before="10"/>
        <w:rPr>
          <w:rFonts w:ascii="Arial"/>
          <w:sz w:val="20"/>
        </w:rPr>
      </w:pPr>
    </w:p>
    <w:p>
      <w:pPr>
        <w:spacing w:before="63"/>
        <w:ind w:left="454" w:right="0" w:firstLine="0"/>
        <w:jc w:val="left"/>
        <w:rPr>
          <w:rFonts w:ascii="Consolas"/>
          <w:sz w:val="21"/>
        </w:rPr>
      </w:pPr>
      <w:r>
        <w:rPr>
          <w:rFonts w:ascii="Consolas"/>
          <w:color w:val="2F3F9E"/>
          <w:sz w:val="21"/>
        </w:rPr>
        <w:t>In [37]:</w:t>
      </w:r>
    </w:p>
    <w:p>
      <w:pPr>
        <w:pStyle w:val="5"/>
        <w:spacing w:before="1"/>
        <w:rPr>
          <w:rFonts w:ascii="Consolas"/>
          <w:sz w:val="19"/>
        </w:rPr>
      </w:pPr>
      <w:r>
        <w:pict>
          <v:group id="_x0000_s1092" o:spid="_x0000_s1092" o:spt="203" style="position:absolute;left:0pt;margin-left:39.5pt;margin-top:13.15pt;height:31.55pt;width:517pt;mso-position-horizontal-relative:page;mso-wrap-distance-bottom:0pt;mso-wrap-distance-top:0pt;z-index:-251614208;mso-width-relative:page;mso-height-relative:page;" coordorigin="790,263" coordsize="10340,631">
            <o:lock v:ext="edit"/>
            <v:shape id="_x0000_s1093" o:spid="_x0000_s1093" style="position:absolute;left:797;top:270;height:616;width:10325;" filled="f" stroked="t" coordorigin="798,271" coordsize="10325,616" path="m798,863l798,293,798,290,798,287,799,284,800,282,802,279,804,277,806,275,809,273,811,272,814,271,817,271,820,271,11100,271,11103,271,11106,271,11109,272,11111,273,11114,275,11116,277,11118,279,11120,282,11121,284,11122,287,11122,290,11122,293,11122,863,11100,886,820,886,798,866,798,863xe">
              <v:path arrowok="t"/>
              <v:fill on="f" focussize="0,0"/>
              <v:stroke weight="0.750314960629921pt" color="#CFCFCF"/>
              <v:imagedata o:title=""/>
              <o:lock v:ext="edit"/>
            </v:shape>
            <v:shape id="_x0000_s1094" o:spid="_x0000_s1094" o:spt="202" type="#_x0000_t202" style="position:absolute;left:814;top:285;height:586;width:10291;" filled="f" stroked="f" coordsize="21600,21600">
              <v:path/>
              <v:fill on="f" focussize="0,0"/>
              <v:stroke on="f" joinstyle="miter"/>
              <v:imagedata o:title=""/>
              <o:lock v:ext="edit"/>
              <v:textbox inset="0mm,0mm,0mm,0mm">
                <w:txbxContent>
                  <w:p>
                    <w:pPr>
                      <w:spacing w:before="84"/>
                      <w:ind w:left="74" w:right="0" w:firstLine="0"/>
                      <w:jc w:val="left"/>
                      <w:rPr>
                        <w:rFonts w:ascii="Consolas"/>
                        <w:sz w:val="21"/>
                      </w:rPr>
                    </w:pPr>
                    <w:r>
                      <w:rPr>
                        <w:rFonts w:ascii="Consolas"/>
                        <w:b/>
                        <w:color w:val="008000"/>
                        <w:sz w:val="21"/>
                      </w:rPr>
                      <w:t xml:space="preserve">from </w:t>
                    </w:r>
                    <w:r>
                      <w:rPr>
                        <w:rFonts w:ascii="Consolas"/>
                        <w:b/>
                        <w:color w:val="0000FF"/>
                        <w:sz w:val="21"/>
                      </w:rPr>
                      <w:t xml:space="preserve">sklearn </w:t>
                    </w:r>
                    <w:r>
                      <w:rPr>
                        <w:rFonts w:ascii="Consolas"/>
                        <w:b/>
                        <w:color w:val="008000"/>
                        <w:sz w:val="21"/>
                      </w:rPr>
                      <w:t xml:space="preserve">import </w:t>
                    </w:r>
                    <w:r>
                      <w:rPr>
                        <w:rFonts w:ascii="Consolas"/>
                        <w:color w:val="333333"/>
                        <w:sz w:val="21"/>
                      </w:rPr>
                      <w:t>metrics</w:t>
                    </w:r>
                  </w:p>
                </w:txbxContent>
              </v:textbox>
            </v:shape>
            <w10:wrap type="topAndBottom"/>
          </v:group>
        </w:pict>
      </w:r>
    </w:p>
    <w:p>
      <w:pPr>
        <w:pStyle w:val="5"/>
        <w:spacing w:before="7"/>
        <w:rPr>
          <w:rFonts w:ascii="Consolas"/>
          <w:sz w:val="16"/>
        </w:rPr>
      </w:pPr>
    </w:p>
    <w:p>
      <w:pPr>
        <w:spacing w:before="63"/>
        <w:ind w:left="454" w:right="0" w:firstLine="0"/>
        <w:jc w:val="left"/>
        <w:rPr>
          <w:rFonts w:ascii="Consolas"/>
          <w:sz w:val="21"/>
        </w:rPr>
      </w:pPr>
      <w:r>
        <w:pict>
          <v:group id="_x0000_s1095" o:spid="_x0000_s1095" o:spt="203" style="position:absolute;left:0pt;margin-left:39.5pt;margin-top:20.3pt;height:48.05pt;width:517pt;mso-position-horizontal-relative:page;mso-wrap-distance-bottom:0pt;mso-wrap-distance-top:0pt;z-index:-251612160;mso-width-relative:page;mso-height-relative:page;" coordorigin="790,406" coordsize="10340,961">
            <o:lock v:ext="edit"/>
            <v:shape id="_x0000_s1096" o:spid="_x0000_s1096" style="position:absolute;left:797;top:413;height:946;width:10325;" filled="f" stroked="t" coordorigin="798,414" coordsize="10325,946" path="m798,1337l798,436,798,433,798,430,799,428,800,425,802,422,804,420,806,418,809,417,811,415,814,414,817,414,820,414,11100,414,11103,414,11106,414,11109,415,11111,417,11114,418,11116,420,11118,422,11120,425,11121,428,11122,430,11122,433,11122,436,11122,1337,11122,1340,11122,1343,11121,1345,11120,1348,11109,1357,11106,1359,11103,1359,11100,1359,820,1359,799,1345,798,1343,798,1340,798,1337xe">
              <v:path arrowok="t"/>
              <v:fill on="f" focussize="0,0"/>
              <v:stroke weight="0.750314960629921pt" color="#CFCFCF"/>
              <v:imagedata o:title=""/>
              <o:lock v:ext="edit"/>
            </v:shape>
            <v:shape id="_x0000_s1097" o:spid="_x0000_s1097" o:spt="202" type="#_x0000_t202" style="position:absolute;left:814;top:428;height:916;width:10291;" filled="f" stroked="f" coordsize="21600,21600">
              <v:path/>
              <v:fill on="f" focussize="0,0"/>
              <v:stroke on="f" joinstyle="miter"/>
              <v:imagedata o:title=""/>
              <o:lock v:ext="edit"/>
              <v:textbox inset="0mm,0mm,0mm,0mm">
                <w:txbxContent>
                  <w:p>
                    <w:pPr>
                      <w:spacing w:before="69" w:line="249" w:lineRule="auto"/>
                      <w:ind w:left="74" w:right="1883" w:firstLine="0"/>
                      <w:jc w:val="left"/>
                      <w:rPr>
                        <w:rFonts w:ascii="Consolas"/>
                        <w:sz w:val="21"/>
                      </w:rPr>
                    </w:pPr>
                    <w:r>
                      <w:rPr>
                        <w:rFonts w:ascii="Consolas"/>
                        <w:color w:val="008000"/>
                        <w:sz w:val="21"/>
                      </w:rPr>
                      <w:t>print</w:t>
                    </w:r>
                    <w:r>
                      <w:rPr>
                        <w:rFonts w:ascii="Consolas"/>
                        <w:color w:val="333333"/>
                        <w:sz w:val="21"/>
                      </w:rPr>
                      <w:t>(</w:t>
                    </w:r>
                    <w:r>
                      <w:rPr>
                        <w:rFonts w:ascii="Consolas"/>
                        <w:color w:val="B92020"/>
                        <w:sz w:val="21"/>
                      </w:rPr>
                      <w:t>'Mean Absolute Error:'</w:t>
                    </w:r>
                    <w:r>
                      <w:rPr>
                        <w:rFonts w:ascii="Consolas"/>
                        <w:color w:val="333333"/>
                        <w:sz w:val="21"/>
                      </w:rPr>
                      <w:t>,metrics</w:t>
                    </w:r>
                    <w:r>
                      <w:rPr>
                        <w:rFonts w:ascii="Consolas"/>
                        <w:color w:val="666666"/>
                        <w:sz w:val="21"/>
                      </w:rPr>
                      <w:t>.</w:t>
                    </w:r>
                    <w:r>
                      <w:rPr>
                        <w:rFonts w:ascii="Consolas"/>
                        <w:color w:val="333333"/>
                        <w:sz w:val="21"/>
                      </w:rPr>
                      <w:t xml:space="preserve">mean_absolute_error(y_test,y_pred)) </w:t>
                    </w:r>
                    <w:r>
                      <w:rPr>
                        <w:rFonts w:ascii="Consolas"/>
                        <w:color w:val="008000"/>
                        <w:sz w:val="21"/>
                      </w:rPr>
                      <w:t>print</w:t>
                    </w:r>
                    <w:r>
                      <w:rPr>
                        <w:rFonts w:ascii="Consolas"/>
                        <w:color w:val="333333"/>
                        <w:sz w:val="21"/>
                      </w:rPr>
                      <w:t>(</w:t>
                    </w:r>
                    <w:r>
                      <w:rPr>
                        <w:rFonts w:ascii="Consolas"/>
                        <w:color w:val="B92020"/>
                        <w:sz w:val="21"/>
                      </w:rPr>
                      <w:t>'Mean Squared Error:'</w:t>
                    </w:r>
                    <w:r>
                      <w:rPr>
                        <w:rFonts w:ascii="Consolas"/>
                        <w:color w:val="333333"/>
                        <w:sz w:val="21"/>
                      </w:rPr>
                      <w:t>,metrics</w:t>
                    </w:r>
                    <w:r>
                      <w:rPr>
                        <w:rFonts w:ascii="Consolas"/>
                        <w:color w:val="666666"/>
                        <w:sz w:val="21"/>
                      </w:rPr>
                      <w:t>.</w:t>
                    </w:r>
                    <w:r>
                      <w:rPr>
                        <w:rFonts w:ascii="Consolas"/>
                        <w:color w:val="333333"/>
                        <w:sz w:val="21"/>
                      </w:rPr>
                      <w:t>mean_squared_error(y_test,y_pred))</w:t>
                    </w:r>
                  </w:p>
                  <w:p>
                    <w:pPr>
                      <w:spacing w:before="0" w:line="245" w:lineRule="exact"/>
                      <w:ind w:left="74" w:right="0" w:firstLine="0"/>
                      <w:jc w:val="left"/>
                      <w:rPr>
                        <w:rFonts w:ascii="Consolas"/>
                        <w:sz w:val="21"/>
                      </w:rPr>
                    </w:pPr>
                    <w:r>
                      <w:rPr>
                        <w:rFonts w:ascii="Consolas"/>
                        <w:color w:val="008000"/>
                        <w:sz w:val="21"/>
                      </w:rPr>
                      <w:t>print</w:t>
                    </w:r>
                    <w:r>
                      <w:rPr>
                        <w:rFonts w:ascii="Consolas"/>
                        <w:color w:val="333333"/>
                        <w:sz w:val="21"/>
                      </w:rPr>
                      <w:t>(</w:t>
                    </w:r>
                    <w:r>
                      <w:rPr>
                        <w:rFonts w:ascii="Consolas"/>
                        <w:color w:val="B92020"/>
                        <w:sz w:val="21"/>
                      </w:rPr>
                      <w:t>'Root Mean Squared Error:'</w:t>
                    </w:r>
                    <w:r>
                      <w:rPr>
                        <w:rFonts w:ascii="Consolas"/>
                        <w:color w:val="333333"/>
                        <w:sz w:val="21"/>
                      </w:rPr>
                      <w:t>,metrics</w:t>
                    </w:r>
                    <w:r>
                      <w:rPr>
                        <w:rFonts w:ascii="Consolas"/>
                        <w:color w:val="666666"/>
                        <w:sz w:val="21"/>
                      </w:rPr>
                      <w:t>.</w:t>
                    </w:r>
                    <w:r>
                      <w:rPr>
                        <w:rFonts w:ascii="Consolas"/>
                        <w:color w:val="333333"/>
                        <w:sz w:val="21"/>
                      </w:rPr>
                      <w:t>mean_squared_error(y_test,y_pred))</w:t>
                    </w:r>
                  </w:p>
                </w:txbxContent>
              </v:textbox>
            </v:shape>
            <w10:wrap type="topAndBottom"/>
          </v:group>
        </w:pict>
      </w:r>
      <w:r>
        <w:rPr>
          <w:rFonts w:ascii="Consolas"/>
          <w:color w:val="2F3F9E"/>
          <w:sz w:val="21"/>
        </w:rPr>
        <w:t>In [39]:</w:t>
      </w:r>
    </w:p>
    <w:p>
      <w:pPr>
        <w:spacing w:before="62" w:line="249" w:lineRule="auto"/>
        <w:ind w:left="454" w:right="6083" w:firstLine="0"/>
        <w:jc w:val="left"/>
        <w:rPr>
          <w:rFonts w:ascii="Consolas"/>
          <w:sz w:val="21"/>
        </w:rPr>
      </w:pPr>
      <w:r>
        <w:rPr>
          <w:rFonts w:ascii="Consolas"/>
          <w:sz w:val="21"/>
        </w:rPr>
        <w:t>Mean Absolute Error: 3426.4269374307123 Mean Squared Error: 21026037.329511296</w:t>
      </w:r>
    </w:p>
    <w:p>
      <w:pPr>
        <w:spacing w:before="0" w:line="245" w:lineRule="exact"/>
        <w:ind w:left="454" w:right="0" w:firstLine="0"/>
        <w:jc w:val="left"/>
        <w:rPr>
          <w:rFonts w:ascii="Consolas"/>
          <w:sz w:val="21"/>
        </w:rPr>
      </w:pPr>
      <w:r>
        <w:rPr>
          <w:rFonts w:ascii="Consolas"/>
          <w:sz w:val="21"/>
        </w:rPr>
        <w:t>Root Mean Squared Error: 21026037.329511296</w:t>
      </w:r>
    </w:p>
    <w:p>
      <w:pPr>
        <w:pStyle w:val="5"/>
        <w:spacing w:before="9"/>
        <w:rPr>
          <w:rFonts w:ascii="Consolas"/>
        </w:rPr>
      </w:pPr>
    </w:p>
    <w:p>
      <w:pPr>
        <w:spacing w:before="63"/>
        <w:ind w:left="454" w:right="0" w:firstLine="0"/>
        <w:jc w:val="left"/>
        <w:rPr>
          <w:rFonts w:ascii="Consolas"/>
          <w:sz w:val="21"/>
        </w:rPr>
      </w:pPr>
      <w:r>
        <w:pict>
          <v:shape id="_x0000_s1098" o:spid="_x0000_s1098" style="position:absolute;left:0pt;margin-left:39.85pt;margin-top:19.9pt;height:21.8pt;width:516.25pt;mso-position-horizontal-relative:page;mso-wrap-distance-bottom:0pt;mso-wrap-distance-top:0pt;z-index:-251611136;mso-width-relative:page;mso-height-relative:page;" filled="f" stroked="t" coordorigin="798,399" coordsize="10325,436" path="m798,811l798,421,798,418,798,415,799,413,800,410,802,407,804,405,806,403,809,402,811,400,814,399,817,399,820,399,11100,399,11103,399,11106,399,11109,400,11111,402,11114,403,11116,405,11118,407,11120,410,11121,413,11122,415,11122,418,11122,421,11122,811,11100,834,820,834,799,820,798,817,798,814,798,811xe">
            <v:path arrowok="t"/>
            <v:fill on="f" focussize="0,0"/>
            <v:stroke weight="0.750314960629921pt" color="#CFCFCF"/>
            <v:imagedata o:title=""/>
            <o:lock v:ext="edit"/>
            <w10:wrap type="topAndBottom"/>
          </v:shape>
        </w:pict>
      </w:r>
      <w:r>
        <w:rPr>
          <w:rFonts w:ascii="Consolas"/>
          <w:color w:val="2F3F9E"/>
          <w:sz w:val="21"/>
        </w:rPr>
        <w:t>In [ ]:</w:t>
      </w:r>
    </w:p>
    <w:p>
      <w:pPr>
        <w:pStyle w:val="5"/>
        <w:rPr>
          <w:rFonts w:ascii="Consolas"/>
          <w:sz w:val="20"/>
        </w:rPr>
      </w:pPr>
    </w:p>
    <w:p>
      <w:pPr>
        <w:pStyle w:val="5"/>
        <w:rPr>
          <w:rFonts w:ascii="Consolas"/>
          <w:sz w:val="20"/>
        </w:rPr>
      </w:pPr>
    </w:p>
    <w:p>
      <w:pPr>
        <w:pStyle w:val="5"/>
        <w:rPr>
          <w:rFonts w:ascii="Consolas"/>
          <w:sz w:val="20"/>
        </w:rPr>
      </w:pPr>
    </w:p>
    <w:p>
      <w:pPr>
        <w:pStyle w:val="5"/>
        <w:rPr>
          <w:rFonts w:ascii="Consolas"/>
          <w:sz w:val="20"/>
        </w:rPr>
      </w:pPr>
    </w:p>
    <w:p>
      <w:pPr>
        <w:pStyle w:val="5"/>
        <w:rPr>
          <w:rFonts w:ascii="Consolas"/>
          <w:sz w:val="20"/>
        </w:rPr>
      </w:pPr>
    </w:p>
    <w:p>
      <w:pPr>
        <w:pStyle w:val="5"/>
        <w:rPr>
          <w:rFonts w:ascii="Consolas"/>
          <w:sz w:val="20"/>
        </w:rPr>
      </w:pPr>
    </w:p>
    <w:p>
      <w:pPr>
        <w:pStyle w:val="5"/>
        <w:rPr>
          <w:rFonts w:ascii="Consolas"/>
          <w:sz w:val="20"/>
        </w:rPr>
      </w:pPr>
    </w:p>
    <w:p>
      <w:pPr>
        <w:pStyle w:val="5"/>
        <w:rPr>
          <w:rFonts w:ascii="Consolas"/>
          <w:sz w:val="20"/>
        </w:rPr>
      </w:pPr>
    </w:p>
    <w:p>
      <w:pPr>
        <w:pStyle w:val="5"/>
        <w:rPr>
          <w:rFonts w:ascii="Consolas"/>
          <w:sz w:val="20"/>
        </w:rPr>
      </w:pPr>
    </w:p>
    <w:p>
      <w:pPr>
        <w:pStyle w:val="5"/>
        <w:rPr>
          <w:rFonts w:ascii="Consolas"/>
          <w:sz w:val="20"/>
        </w:rPr>
      </w:pPr>
    </w:p>
    <w:p>
      <w:pPr>
        <w:pStyle w:val="5"/>
        <w:rPr>
          <w:rFonts w:ascii="Consolas"/>
          <w:sz w:val="20"/>
        </w:rPr>
      </w:pPr>
    </w:p>
    <w:p>
      <w:pPr>
        <w:pStyle w:val="5"/>
        <w:rPr>
          <w:rFonts w:ascii="Consolas"/>
          <w:sz w:val="20"/>
        </w:rPr>
      </w:pPr>
    </w:p>
    <w:p>
      <w:pPr>
        <w:pStyle w:val="5"/>
        <w:rPr>
          <w:rFonts w:ascii="Consolas"/>
          <w:sz w:val="20"/>
        </w:rPr>
      </w:pPr>
    </w:p>
    <w:p>
      <w:pPr>
        <w:pStyle w:val="5"/>
        <w:rPr>
          <w:rFonts w:ascii="Consolas"/>
          <w:sz w:val="20"/>
        </w:rPr>
      </w:pPr>
    </w:p>
    <w:p>
      <w:pPr>
        <w:pStyle w:val="5"/>
        <w:rPr>
          <w:rFonts w:ascii="Consolas"/>
          <w:sz w:val="20"/>
        </w:rPr>
      </w:pPr>
    </w:p>
    <w:p>
      <w:pPr>
        <w:pStyle w:val="5"/>
        <w:rPr>
          <w:rFonts w:ascii="Consolas"/>
          <w:sz w:val="20"/>
        </w:rPr>
      </w:pPr>
    </w:p>
    <w:p>
      <w:pPr>
        <w:pStyle w:val="5"/>
        <w:rPr>
          <w:rFonts w:ascii="Consolas"/>
          <w:sz w:val="20"/>
        </w:rPr>
      </w:pPr>
    </w:p>
    <w:p>
      <w:pPr>
        <w:pStyle w:val="5"/>
        <w:rPr>
          <w:rFonts w:ascii="Consolas"/>
          <w:sz w:val="20"/>
        </w:rPr>
      </w:pPr>
    </w:p>
    <w:p>
      <w:pPr>
        <w:pStyle w:val="5"/>
        <w:rPr>
          <w:rFonts w:ascii="Consolas"/>
          <w:sz w:val="20"/>
        </w:rPr>
      </w:pPr>
    </w:p>
    <w:p>
      <w:pPr>
        <w:pStyle w:val="5"/>
        <w:rPr>
          <w:rFonts w:ascii="Consolas"/>
          <w:sz w:val="20"/>
        </w:rPr>
      </w:pPr>
    </w:p>
    <w:p>
      <w:pPr>
        <w:pStyle w:val="5"/>
        <w:rPr>
          <w:rFonts w:ascii="Consolas"/>
          <w:sz w:val="20"/>
        </w:rPr>
      </w:pPr>
    </w:p>
    <w:p>
      <w:pPr>
        <w:pStyle w:val="5"/>
        <w:rPr>
          <w:rFonts w:ascii="Consolas"/>
          <w:sz w:val="20"/>
        </w:rPr>
      </w:pPr>
    </w:p>
    <w:p>
      <w:pPr>
        <w:pStyle w:val="5"/>
        <w:rPr>
          <w:rFonts w:ascii="Consolas"/>
          <w:sz w:val="20"/>
        </w:rPr>
      </w:pPr>
    </w:p>
    <w:p>
      <w:pPr>
        <w:pStyle w:val="5"/>
        <w:rPr>
          <w:rFonts w:ascii="Consolas"/>
          <w:sz w:val="20"/>
        </w:rPr>
      </w:pPr>
    </w:p>
    <w:p>
      <w:pPr>
        <w:pStyle w:val="5"/>
        <w:rPr>
          <w:rFonts w:ascii="Consolas"/>
          <w:sz w:val="20"/>
        </w:rPr>
      </w:pPr>
    </w:p>
    <w:p>
      <w:pPr>
        <w:pStyle w:val="5"/>
        <w:rPr>
          <w:rFonts w:ascii="Consolas"/>
          <w:sz w:val="20"/>
        </w:rPr>
      </w:pPr>
    </w:p>
    <w:p>
      <w:pPr>
        <w:pStyle w:val="5"/>
        <w:rPr>
          <w:rFonts w:ascii="Consolas"/>
          <w:sz w:val="20"/>
        </w:rPr>
      </w:pPr>
    </w:p>
    <w:p>
      <w:pPr>
        <w:pStyle w:val="5"/>
        <w:rPr>
          <w:rFonts w:ascii="Consolas"/>
          <w:sz w:val="20"/>
        </w:rPr>
      </w:pPr>
    </w:p>
    <w:p>
      <w:pPr>
        <w:pStyle w:val="5"/>
        <w:rPr>
          <w:rFonts w:ascii="Consolas"/>
          <w:sz w:val="20"/>
        </w:rPr>
      </w:pPr>
    </w:p>
    <w:p>
      <w:pPr>
        <w:pStyle w:val="5"/>
        <w:rPr>
          <w:rFonts w:ascii="Consolas"/>
          <w:sz w:val="20"/>
        </w:rPr>
      </w:pPr>
    </w:p>
    <w:p>
      <w:pPr>
        <w:pStyle w:val="5"/>
        <w:rPr>
          <w:rFonts w:ascii="Consolas"/>
          <w:sz w:val="20"/>
        </w:rPr>
      </w:pPr>
    </w:p>
    <w:p>
      <w:pPr>
        <w:pStyle w:val="5"/>
        <w:rPr>
          <w:rFonts w:ascii="Consolas"/>
          <w:sz w:val="20"/>
        </w:rPr>
      </w:pPr>
    </w:p>
    <w:p>
      <w:pPr>
        <w:pStyle w:val="5"/>
        <w:rPr>
          <w:rFonts w:ascii="Consolas"/>
          <w:sz w:val="20"/>
        </w:rPr>
      </w:pPr>
    </w:p>
    <w:p>
      <w:pPr>
        <w:pStyle w:val="5"/>
        <w:rPr>
          <w:rFonts w:ascii="Consolas"/>
          <w:sz w:val="20"/>
        </w:rPr>
      </w:pPr>
    </w:p>
    <w:p>
      <w:pPr>
        <w:pStyle w:val="5"/>
        <w:rPr>
          <w:rFonts w:ascii="Consolas"/>
          <w:sz w:val="20"/>
        </w:rPr>
      </w:pPr>
    </w:p>
    <w:p>
      <w:pPr>
        <w:pStyle w:val="5"/>
        <w:rPr>
          <w:rFonts w:ascii="Consolas"/>
          <w:sz w:val="20"/>
        </w:rPr>
      </w:pPr>
    </w:p>
    <w:p>
      <w:pPr>
        <w:pStyle w:val="5"/>
        <w:rPr>
          <w:rFonts w:ascii="Consolas"/>
          <w:sz w:val="20"/>
        </w:rPr>
      </w:pPr>
    </w:p>
    <w:p>
      <w:pPr>
        <w:pStyle w:val="5"/>
        <w:rPr>
          <w:rFonts w:ascii="Consolas"/>
          <w:sz w:val="20"/>
        </w:rPr>
      </w:pPr>
    </w:p>
    <w:p>
      <w:pPr>
        <w:pStyle w:val="5"/>
        <w:rPr>
          <w:rFonts w:ascii="Consolas"/>
          <w:sz w:val="20"/>
        </w:rPr>
      </w:pPr>
    </w:p>
    <w:p>
      <w:pPr>
        <w:pStyle w:val="5"/>
        <w:rPr>
          <w:rFonts w:ascii="Consolas"/>
          <w:sz w:val="20"/>
        </w:rPr>
      </w:pPr>
    </w:p>
    <w:p>
      <w:pPr>
        <w:pStyle w:val="5"/>
        <w:rPr>
          <w:rFonts w:ascii="Consolas"/>
          <w:sz w:val="20"/>
        </w:rPr>
      </w:pPr>
    </w:p>
    <w:p>
      <w:pPr>
        <w:pStyle w:val="5"/>
        <w:rPr>
          <w:rFonts w:ascii="Consolas"/>
          <w:sz w:val="20"/>
        </w:rPr>
      </w:pPr>
    </w:p>
    <w:p>
      <w:pPr>
        <w:pStyle w:val="5"/>
        <w:rPr>
          <w:rFonts w:ascii="Consolas"/>
          <w:sz w:val="20"/>
        </w:rPr>
      </w:pPr>
    </w:p>
    <w:p>
      <w:pPr>
        <w:pStyle w:val="5"/>
        <w:rPr>
          <w:rFonts w:ascii="Consolas"/>
          <w:sz w:val="20"/>
        </w:rPr>
      </w:pPr>
    </w:p>
    <w:p>
      <w:pPr>
        <w:pStyle w:val="5"/>
        <w:rPr>
          <w:rFonts w:ascii="Consolas"/>
          <w:sz w:val="20"/>
        </w:rPr>
      </w:pPr>
    </w:p>
    <w:p>
      <w:pPr>
        <w:pStyle w:val="5"/>
        <w:spacing w:before="4"/>
        <w:rPr>
          <w:rFonts w:ascii="Consolas"/>
          <w:sz w:val="21"/>
        </w:rPr>
      </w:pPr>
    </w:p>
    <w:p>
      <w:pPr>
        <w:tabs>
          <w:tab w:val="left" w:pos="10728"/>
        </w:tabs>
        <w:spacing w:before="0"/>
        <w:ind w:left="109" w:right="0" w:firstLine="0"/>
        <w:jc w:val="left"/>
        <w:rPr>
          <w:rFonts w:ascii="Arial"/>
          <w:sz w:val="16"/>
        </w:rPr>
      </w:pPr>
      <w:r>
        <w:rPr>
          <w:rFonts w:ascii="Arial"/>
          <w:sz w:val="16"/>
        </w:rPr>
        <w:t>localhost:8889/lab</w:t>
      </w:r>
      <w:r>
        <w:rPr>
          <w:rFonts w:ascii="Arial"/>
          <w:sz w:val="16"/>
        </w:rPr>
        <w:tab/>
      </w:r>
      <w:r>
        <w:rPr>
          <w:rFonts w:ascii="Arial"/>
          <w:sz w:val="16"/>
        </w:rPr>
        <w:t>7/7</w:t>
      </w:r>
    </w:p>
    <w:p>
      <w:pPr>
        <w:spacing w:after="0"/>
        <w:jc w:val="left"/>
        <w:rPr>
          <w:rFonts w:ascii="Arial"/>
          <w:sz w:val="16"/>
        </w:rPr>
        <w:sectPr>
          <w:pgSz w:w="11900" w:h="16840"/>
          <w:pgMar w:top="200" w:right="420" w:bottom="0" w:left="420" w:header="720" w:footer="720" w:gutter="0"/>
        </w:sectPr>
      </w:pPr>
    </w:p>
    <w:p>
      <w:pPr>
        <w:pStyle w:val="2"/>
        <w:ind w:left="2203" w:right="3023"/>
        <w:jc w:val="center"/>
        <w:rPr>
          <w:u w:val="none"/>
        </w:rPr>
      </w:pPr>
      <w:r>
        <w:rPr>
          <w:color w:val="1F2CA8"/>
          <w:u w:val="thick" w:color="1F2CA8"/>
        </w:rPr>
        <w:t>ADVANTAGES</w:t>
      </w:r>
    </w:p>
    <w:p>
      <w:pPr>
        <w:pStyle w:val="10"/>
        <w:numPr>
          <w:ilvl w:val="1"/>
          <w:numId w:val="3"/>
        </w:numPr>
        <w:tabs>
          <w:tab w:val="left" w:pos="1661"/>
        </w:tabs>
        <w:spacing w:before="246" w:after="0" w:line="492" w:lineRule="exact"/>
        <w:ind w:left="1660" w:right="225" w:hanging="360"/>
        <w:jc w:val="both"/>
        <w:rPr>
          <w:sz w:val="28"/>
        </w:rPr>
      </w:pPr>
      <w:r>
        <w:rPr>
          <w:sz w:val="28"/>
        </w:rPr>
        <w:t>The Python Package Index (PyPI) contains numerous Third-Party Modules that make python capable of interacting with most of the other languages and platforms.</w:t>
      </w:r>
    </w:p>
    <w:p>
      <w:pPr>
        <w:pStyle w:val="10"/>
        <w:numPr>
          <w:ilvl w:val="1"/>
          <w:numId w:val="3"/>
        </w:numPr>
        <w:tabs>
          <w:tab w:val="left" w:pos="1661"/>
        </w:tabs>
        <w:spacing w:before="159" w:after="0" w:line="314" w:lineRule="auto"/>
        <w:ind w:left="1660" w:right="110" w:hanging="363"/>
        <w:jc w:val="both"/>
        <w:rPr>
          <w:sz w:val="28"/>
        </w:rPr>
      </w:pPr>
      <w:r>
        <w:rPr>
          <w:sz w:val="28"/>
        </w:rPr>
        <w:t>Python provides a large standard library (NumPy for numerical calculations, Pandas for data analytics,</w:t>
      </w:r>
      <w:r>
        <w:rPr>
          <w:spacing w:val="-17"/>
          <w:sz w:val="28"/>
        </w:rPr>
        <w:t xml:space="preserve"> </w:t>
      </w:r>
      <w:r>
        <w:rPr>
          <w:sz w:val="28"/>
        </w:rPr>
        <w:t>etc)</w:t>
      </w:r>
    </w:p>
    <w:p>
      <w:pPr>
        <w:pStyle w:val="10"/>
        <w:numPr>
          <w:ilvl w:val="1"/>
          <w:numId w:val="3"/>
        </w:numPr>
        <w:tabs>
          <w:tab w:val="left" w:pos="1661"/>
        </w:tabs>
        <w:spacing w:before="179" w:after="0" w:line="338" w:lineRule="auto"/>
        <w:ind w:left="1660" w:right="221" w:hanging="360"/>
        <w:jc w:val="both"/>
        <w:rPr>
          <w:sz w:val="28"/>
        </w:rPr>
      </w:pPr>
      <w:r>
        <w:rPr>
          <w:sz w:val="28"/>
        </w:rPr>
        <w:t>Python language is developed under an OSI-approved open source license, which makes it free to use and distribute.</w:t>
      </w:r>
    </w:p>
    <w:p>
      <w:pPr>
        <w:pStyle w:val="10"/>
        <w:numPr>
          <w:ilvl w:val="1"/>
          <w:numId w:val="3"/>
        </w:numPr>
        <w:tabs>
          <w:tab w:val="left" w:pos="1661"/>
        </w:tabs>
        <w:spacing w:before="18" w:after="0" w:line="316" w:lineRule="auto"/>
        <w:ind w:left="1660" w:right="228" w:hanging="360"/>
        <w:jc w:val="both"/>
        <w:rPr>
          <w:sz w:val="28"/>
        </w:rPr>
      </w:pPr>
      <w:r>
        <w:rPr>
          <w:sz w:val="28"/>
        </w:rPr>
        <w:t>Python offers excellent readability and simple-to-learn syntax.</w:t>
      </w:r>
    </w:p>
    <w:p>
      <w:pPr>
        <w:pStyle w:val="10"/>
        <w:numPr>
          <w:ilvl w:val="1"/>
          <w:numId w:val="3"/>
        </w:numPr>
        <w:tabs>
          <w:tab w:val="left" w:pos="1661"/>
        </w:tabs>
        <w:spacing w:before="61" w:after="0" w:line="316" w:lineRule="auto"/>
        <w:ind w:left="1660" w:right="223" w:hanging="360"/>
        <w:jc w:val="both"/>
        <w:rPr>
          <w:sz w:val="28"/>
        </w:rPr>
      </w:pPr>
      <w:r>
        <w:rPr>
          <w:sz w:val="28"/>
        </w:rPr>
        <w:t>Python is ideal for general purpose tasks such as data mining and big data</w:t>
      </w:r>
      <w:r>
        <w:rPr>
          <w:spacing w:val="-15"/>
          <w:sz w:val="28"/>
        </w:rPr>
        <w:t xml:space="preserve"> </w:t>
      </w:r>
      <w:r>
        <w:rPr>
          <w:sz w:val="28"/>
        </w:rPr>
        <w:t>facilitation.</w:t>
      </w:r>
    </w:p>
    <w:p>
      <w:pPr>
        <w:pStyle w:val="10"/>
        <w:numPr>
          <w:ilvl w:val="1"/>
          <w:numId w:val="3"/>
        </w:numPr>
        <w:tabs>
          <w:tab w:val="left" w:pos="1661"/>
        </w:tabs>
        <w:spacing w:before="58" w:after="0" w:line="338" w:lineRule="auto"/>
        <w:ind w:left="1660" w:right="223" w:hanging="360"/>
        <w:jc w:val="both"/>
        <w:rPr>
          <w:sz w:val="28"/>
        </w:rPr>
      </w:pPr>
      <w:r>
        <w:rPr>
          <w:sz w:val="28"/>
        </w:rPr>
        <w:t>Machine Learning can review large volumes of data and discover specific trends and patterns that would not be apparent to</w:t>
      </w:r>
      <w:r>
        <w:rPr>
          <w:spacing w:val="-7"/>
          <w:sz w:val="28"/>
        </w:rPr>
        <w:t xml:space="preserve"> </w:t>
      </w:r>
      <w:r>
        <w:rPr>
          <w:sz w:val="28"/>
        </w:rPr>
        <w:t>humans.</w:t>
      </w:r>
    </w:p>
    <w:p>
      <w:pPr>
        <w:pStyle w:val="10"/>
        <w:numPr>
          <w:ilvl w:val="1"/>
          <w:numId w:val="3"/>
        </w:numPr>
        <w:tabs>
          <w:tab w:val="left" w:pos="1661"/>
        </w:tabs>
        <w:spacing w:before="18" w:after="0" w:line="338" w:lineRule="auto"/>
        <w:ind w:left="1660" w:right="223" w:hanging="360"/>
        <w:jc w:val="both"/>
        <w:rPr>
          <w:sz w:val="28"/>
        </w:rPr>
      </w:pPr>
      <w:r>
        <w:rPr>
          <w:sz w:val="28"/>
        </w:rPr>
        <w:t xml:space="preserve">As </w:t>
      </w:r>
      <w:r>
        <w:fldChar w:fldCharType="begin"/>
      </w:r>
      <w:r>
        <w:instrText xml:space="preserve"> HYPERLINK "https://data-flair.training/blogs/machine-learning-algorithms/" \h </w:instrText>
      </w:r>
      <w:r>
        <w:fldChar w:fldCharType="separate"/>
      </w:r>
      <w:r>
        <w:rPr>
          <w:sz w:val="28"/>
        </w:rPr>
        <w:t xml:space="preserve">ML algorithms </w:t>
      </w:r>
      <w:r>
        <w:rPr>
          <w:sz w:val="28"/>
        </w:rPr>
        <w:fldChar w:fldCharType="end"/>
      </w:r>
      <w:r>
        <w:rPr>
          <w:sz w:val="28"/>
        </w:rPr>
        <w:t>gain experience, they keep improving in accuracy and efficiency. This lets them make better decisions.</w:t>
      </w:r>
    </w:p>
    <w:p>
      <w:pPr>
        <w:pStyle w:val="10"/>
        <w:numPr>
          <w:ilvl w:val="1"/>
          <w:numId w:val="3"/>
        </w:numPr>
        <w:tabs>
          <w:tab w:val="left" w:pos="1661"/>
        </w:tabs>
        <w:spacing w:before="20" w:after="0" w:line="338" w:lineRule="auto"/>
        <w:ind w:left="1660" w:right="224" w:hanging="360"/>
        <w:jc w:val="both"/>
        <w:rPr>
          <w:sz w:val="28"/>
        </w:rPr>
      </w:pPr>
      <w:r>
        <w:rPr>
          <w:sz w:val="28"/>
        </w:rPr>
        <w:t>Machine Learning algorithms are good at handling data that are multi-dimensional and multi-variety, and they can do this in dynamic or uncertain</w:t>
      </w:r>
      <w:r>
        <w:rPr>
          <w:spacing w:val="-19"/>
          <w:sz w:val="28"/>
        </w:rPr>
        <w:t xml:space="preserve"> </w:t>
      </w:r>
      <w:r>
        <w:rPr>
          <w:sz w:val="28"/>
        </w:rPr>
        <w:t>environments.</w:t>
      </w:r>
    </w:p>
    <w:p>
      <w:pPr>
        <w:spacing w:after="0" w:line="338" w:lineRule="auto"/>
        <w:jc w:val="both"/>
        <w:rPr>
          <w:sz w:val="28"/>
        </w:rPr>
        <w:sectPr>
          <w:pgSz w:w="11910" w:h="16840"/>
          <w:pgMar w:top="1340" w:right="1660" w:bottom="280" w:left="1680" w:header="720" w:footer="720" w:gutter="0"/>
        </w:sectPr>
      </w:pPr>
    </w:p>
    <w:p>
      <w:pPr>
        <w:pStyle w:val="2"/>
        <w:ind w:left="540"/>
        <w:rPr>
          <w:u w:val="none"/>
        </w:rPr>
      </w:pPr>
      <w:r>
        <w:rPr>
          <w:color w:val="1F2CA8"/>
          <w:u w:val="thick" w:color="1F2CA8"/>
        </w:rPr>
        <w:t>FUTURE SCOPE OF PYTHON:</w:t>
      </w:r>
    </w:p>
    <w:p>
      <w:pPr>
        <w:pStyle w:val="5"/>
        <w:rPr>
          <w:b/>
          <w:sz w:val="20"/>
        </w:rPr>
      </w:pPr>
    </w:p>
    <w:p>
      <w:pPr>
        <w:pStyle w:val="5"/>
        <w:spacing w:before="5"/>
        <w:rPr>
          <w:b/>
          <w:sz w:val="27"/>
        </w:rPr>
      </w:pPr>
    </w:p>
    <w:p>
      <w:pPr>
        <w:pStyle w:val="10"/>
        <w:numPr>
          <w:ilvl w:val="0"/>
          <w:numId w:val="3"/>
        </w:numPr>
        <w:tabs>
          <w:tab w:val="left" w:pos="540"/>
        </w:tabs>
        <w:spacing w:before="101" w:after="0" w:line="240" w:lineRule="auto"/>
        <w:ind w:left="540" w:right="540" w:hanging="420"/>
        <w:jc w:val="left"/>
        <w:rPr>
          <w:sz w:val="28"/>
        </w:rPr>
      </w:pPr>
      <w:r>
        <w:rPr>
          <w:sz w:val="28"/>
        </w:rPr>
        <w:t>Python finds huge application in today’s world. It is used in the analysis of large amount of data due to its high performance libraries and</w:t>
      </w:r>
      <w:r>
        <w:rPr>
          <w:spacing w:val="-4"/>
          <w:sz w:val="28"/>
        </w:rPr>
        <w:t xml:space="preserve"> </w:t>
      </w:r>
      <w:r>
        <w:rPr>
          <w:sz w:val="28"/>
        </w:rPr>
        <w:t>tools.</w:t>
      </w:r>
    </w:p>
    <w:p>
      <w:pPr>
        <w:pStyle w:val="10"/>
        <w:numPr>
          <w:ilvl w:val="0"/>
          <w:numId w:val="3"/>
        </w:numPr>
        <w:tabs>
          <w:tab w:val="left" w:pos="540"/>
        </w:tabs>
        <w:spacing w:before="0" w:after="0" w:line="240" w:lineRule="auto"/>
        <w:ind w:left="540" w:right="883" w:hanging="420"/>
        <w:jc w:val="left"/>
        <w:rPr>
          <w:sz w:val="28"/>
        </w:rPr>
      </w:pPr>
      <w:r>
        <w:rPr>
          <w:sz w:val="28"/>
        </w:rPr>
        <w:t>The most popular Python libraries for data visualization are MATPLOTLIB and</w:t>
      </w:r>
      <w:r>
        <w:rPr>
          <w:spacing w:val="-4"/>
          <w:sz w:val="28"/>
        </w:rPr>
        <w:t xml:space="preserve"> </w:t>
      </w:r>
      <w:r>
        <w:rPr>
          <w:sz w:val="28"/>
        </w:rPr>
        <w:t>SEABORN.</w:t>
      </w:r>
    </w:p>
    <w:p>
      <w:pPr>
        <w:pStyle w:val="10"/>
        <w:numPr>
          <w:ilvl w:val="0"/>
          <w:numId w:val="3"/>
        </w:numPr>
        <w:tabs>
          <w:tab w:val="left" w:pos="540"/>
        </w:tabs>
        <w:spacing w:before="0" w:after="0" w:line="240" w:lineRule="auto"/>
        <w:ind w:left="540" w:right="262" w:hanging="420"/>
        <w:jc w:val="left"/>
        <w:rPr>
          <w:sz w:val="28"/>
        </w:rPr>
      </w:pPr>
      <w:r>
        <w:rPr>
          <w:sz w:val="28"/>
        </w:rPr>
        <w:t>In the field of Data Science, Python is used as an engineering tool. The scope of Data Science with Python is pretty wide and being an open source, people can contribute to it and this can keep on going.</w:t>
      </w:r>
    </w:p>
    <w:p>
      <w:pPr>
        <w:pStyle w:val="10"/>
        <w:numPr>
          <w:ilvl w:val="0"/>
          <w:numId w:val="3"/>
        </w:numPr>
        <w:tabs>
          <w:tab w:val="left" w:pos="540"/>
        </w:tabs>
        <w:spacing w:before="0" w:after="0" w:line="240" w:lineRule="auto"/>
        <w:ind w:left="540" w:right="250" w:hanging="420"/>
        <w:jc w:val="left"/>
        <w:rPr>
          <w:sz w:val="28"/>
        </w:rPr>
      </w:pPr>
      <w:r>
        <w:rPr>
          <w:sz w:val="28"/>
        </w:rPr>
        <w:t>Python has numerous frameworks and libraries like Scikit-Learn, Numpy, Pandas, Seaborn, Matplotlib and many more which has made it a very popular</w:t>
      </w:r>
      <w:r>
        <w:rPr>
          <w:spacing w:val="-10"/>
          <w:sz w:val="28"/>
        </w:rPr>
        <w:t xml:space="preserve"> </w:t>
      </w:r>
      <w:r>
        <w:rPr>
          <w:sz w:val="28"/>
        </w:rPr>
        <w:t>language.</w:t>
      </w:r>
    </w:p>
    <w:p>
      <w:pPr>
        <w:pStyle w:val="10"/>
        <w:numPr>
          <w:ilvl w:val="0"/>
          <w:numId w:val="3"/>
        </w:numPr>
        <w:tabs>
          <w:tab w:val="left" w:pos="540"/>
        </w:tabs>
        <w:spacing w:before="2" w:after="0" w:line="240" w:lineRule="auto"/>
        <w:ind w:left="540" w:right="747" w:hanging="420"/>
        <w:jc w:val="left"/>
        <w:rPr>
          <w:sz w:val="28"/>
        </w:rPr>
      </w:pPr>
      <w:r>
        <w:rPr>
          <w:sz w:val="28"/>
        </w:rPr>
        <w:t>Python aims to deal with a large number of datasets across computer clusters through it’s high performance toolkits and libraries.</w:t>
      </w:r>
    </w:p>
    <w:p>
      <w:pPr>
        <w:pStyle w:val="5"/>
        <w:rPr>
          <w:sz w:val="32"/>
        </w:rPr>
      </w:pPr>
    </w:p>
    <w:p>
      <w:pPr>
        <w:spacing w:before="278"/>
        <w:ind w:left="120" w:right="0" w:firstLine="0"/>
        <w:jc w:val="left"/>
        <w:rPr>
          <w:b/>
          <w:sz w:val="44"/>
        </w:rPr>
      </w:pPr>
      <w:r>
        <w:rPr>
          <w:b/>
          <w:color w:val="1F2CA8"/>
          <w:sz w:val="44"/>
          <w:u w:val="thick" w:color="1F2CA8"/>
        </w:rPr>
        <w:t>FUTURE SCOPE OF MACHINE LEARNING:</w:t>
      </w:r>
    </w:p>
    <w:p>
      <w:pPr>
        <w:pStyle w:val="5"/>
        <w:rPr>
          <w:b/>
          <w:sz w:val="20"/>
        </w:rPr>
      </w:pPr>
    </w:p>
    <w:p>
      <w:pPr>
        <w:pStyle w:val="5"/>
        <w:spacing w:before="6"/>
        <w:rPr>
          <w:b/>
          <w:sz w:val="15"/>
        </w:rPr>
      </w:pPr>
    </w:p>
    <w:p>
      <w:pPr>
        <w:pStyle w:val="10"/>
        <w:numPr>
          <w:ilvl w:val="0"/>
          <w:numId w:val="3"/>
        </w:numPr>
        <w:tabs>
          <w:tab w:val="left" w:pos="540"/>
        </w:tabs>
        <w:spacing w:before="101" w:after="0" w:line="240" w:lineRule="auto"/>
        <w:ind w:left="540" w:right="473" w:hanging="420"/>
        <w:jc w:val="left"/>
        <w:rPr>
          <w:sz w:val="28"/>
        </w:rPr>
      </w:pPr>
      <w:r>
        <w:rPr>
          <w:sz w:val="28"/>
        </w:rPr>
        <w:t>The future of Machine Learning looks promising as the skilled talent pool for Machine Learning engineers is not yet enough to meet the growing demand for trained</w:t>
      </w:r>
      <w:r>
        <w:rPr>
          <w:spacing w:val="-11"/>
          <w:sz w:val="28"/>
        </w:rPr>
        <w:t xml:space="preserve"> </w:t>
      </w:r>
      <w:r>
        <w:rPr>
          <w:sz w:val="28"/>
        </w:rPr>
        <w:t>professionals.</w:t>
      </w:r>
    </w:p>
    <w:p>
      <w:pPr>
        <w:pStyle w:val="10"/>
        <w:numPr>
          <w:ilvl w:val="0"/>
          <w:numId w:val="3"/>
        </w:numPr>
        <w:tabs>
          <w:tab w:val="left" w:pos="540"/>
        </w:tabs>
        <w:spacing w:before="2" w:after="0" w:line="240" w:lineRule="auto"/>
        <w:ind w:left="540" w:right="298" w:hanging="420"/>
        <w:jc w:val="left"/>
        <w:rPr>
          <w:sz w:val="28"/>
        </w:rPr>
      </w:pPr>
      <w:r>
        <w:rPr>
          <w:sz w:val="28"/>
        </w:rPr>
        <w:t>It is expanding across all fields such as banking and finance, information technology, media &amp; entertainment, gaming, and the automotive</w:t>
      </w:r>
      <w:r>
        <w:rPr>
          <w:spacing w:val="-3"/>
          <w:sz w:val="28"/>
        </w:rPr>
        <w:t xml:space="preserve"> </w:t>
      </w:r>
      <w:r>
        <w:rPr>
          <w:sz w:val="28"/>
        </w:rPr>
        <w:t>industry.</w:t>
      </w:r>
    </w:p>
    <w:p>
      <w:pPr>
        <w:pStyle w:val="10"/>
        <w:numPr>
          <w:ilvl w:val="0"/>
          <w:numId w:val="3"/>
        </w:numPr>
        <w:tabs>
          <w:tab w:val="left" w:pos="540"/>
        </w:tabs>
        <w:spacing w:before="0" w:after="0" w:line="240" w:lineRule="auto"/>
        <w:ind w:left="540" w:right="216" w:hanging="420"/>
        <w:jc w:val="left"/>
        <w:rPr>
          <w:sz w:val="28"/>
        </w:rPr>
      </w:pPr>
      <w:r>
        <w:rPr>
          <w:sz w:val="28"/>
        </w:rPr>
        <w:t>Machine Learning scope is extremely high in terms of salary and the number of job opportunities. Thus, it is a good option to make a lucrative career in ML by becoming a Machine Learning professional.</w:t>
      </w:r>
    </w:p>
    <w:p>
      <w:pPr>
        <w:spacing w:after="0" w:line="240" w:lineRule="auto"/>
        <w:jc w:val="left"/>
        <w:rPr>
          <w:sz w:val="28"/>
        </w:rPr>
        <w:sectPr>
          <w:pgSz w:w="11910" w:h="16840"/>
          <w:pgMar w:top="1340" w:right="1660" w:bottom="280" w:left="1680" w:header="720" w:footer="720" w:gutter="0"/>
        </w:sectPr>
      </w:pPr>
    </w:p>
    <w:p>
      <w:pPr>
        <w:pStyle w:val="2"/>
        <w:ind w:left="2013" w:right="3023"/>
        <w:jc w:val="center"/>
        <w:rPr>
          <w:u w:val="none"/>
        </w:rPr>
      </w:pPr>
      <w:r>
        <w:rPr>
          <w:color w:val="1F2CA8"/>
          <w:u w:val="thick" w:color="1F2CA8"/>
        </w:rPr>
        <w:t>CONCLUSION</w:t>
      </w:r>
    </w:p>
    <w:p>
      <w:pPr>
        <w:pStyle w:val="5"/>
        <w:spacing w:before="328"/>
        <w:ind w:left="120" w:right="266"/>
      </w:pPr>
      <w:r>
        <w:t>The principal purpose of Data Science is to find patterns within data. It uses various statistical techniques to analyze and draw insights from the data. Data Science aims to derive conclusion from the given data. Industries need data to help them make careful decisions. Data Science churns raw data into meaningful insights. The purpose of Data Scientist is not only limited to statistical processing of data but also managing and communicating data that helps in making better decisions.</w:t>
      </w:r>
    </w:p>
    <w:p>
      <w:pPr>
        <w:pStyle w:val="5"/>
      </w:pPr>
    </w:p>
    <w:p>
      <w:pPr>
        <w:pStyle w:val="5"/>
        <w:tabs>
          <w:tab w:val="left" w:pos="1723"/>
          <w:tab w:val="left" w:pos="2006"/>
          <w:tab w:val="left" w:pos="4545"/>
        </w:tabs>
        <w:ind w:left="120" w:right="350"/>
      </w:pPr>
      <w:r>
        <w:t>In this particular project we have used implemented the application of machine learning using Python. Using linear regression, we have predicted the salary of the employee according to their years of experience. We also calculated the possible error and summarized the</w:t>
      </w:r>
      <w:r>
        <w:rPr>
          <w:spacing w:val="-4"/>
        </w:rPr>
        <w:t xml:space="preserve"> </w:t>
      </w:r>
      <w:r>
        <w:t>results.</w:t>
      </w:r>
      <w:r>
        <w:rPr>
          <w:rFonts w:hint="default"/>
          <w:lang w:val="en-IN"/>
        </w:rPr>
        <w:t xml:space="preserve"> </w:t>
      </w:r>
      <w:r>
        <w:t>ML has a wide range of applicaton that can be used in data</w:t>
      </w:r>
      <w:r>
        <w:rPr>
          <w:spacing w:val="-6"/>
        </w:rPr>
        <w:t xml:space="preserve"> </w:t>
      </w:r>
      <w:r>
        <w:t>analysis.</w:t>
      </w:r>
      <w:r>
        <w:tab/>
      </w:r>
      <w:r>
        <w:rPr>
          <w:rFonts w:hint="default"/>
          <w:lang w:val="en-IN"/>
        </w:rPr>
        <w:t xml:space="preserve"> </w:t>
      </w:r>
      <w:r>
        <w:t>ML uses statistical methods to enable machines to improve with experience.</w:t>
      </w:r>
      <w:r>
        <w:rPr>
          <w:spacing w:val="-10"/>
        </w:rPr>
        <w:t xml:space="preserve"> </w:t>
      </w:r>
      <w:r>
        <w:t>Hence</w:t>
      </w:r>
      <w:r>
        <w:rPr>
          <w:spacing w:val="-3"/>
        </w:rPr>
        <w:t xml:space="preserve"> </w:t>
      </w:r>
      <w:r>
        <w:t>in</w:t>
      </w:r>
      <w:r>
        <w:tab/>
      </w:r>
      <w:r>
        <w:t>keeping up with the developments in the field of technolgy in today’s world, it can be concluded that the use of ML makes management and handling of data easier and</w:t>
      </w:r>
      <w:r>
        <w:rPr>
          <w:spacing w:val="-9"/>
        </w:rPr>
        <w:t xml:space="preserve"> </w:t>
      </w:r>
      <w:r>
        <w:t>efficient.</w:t>
      </w:r>
    </w:p>
    <w:p>
      <w:pPr>
        <w:spacing w:after="0"/>
        <w:sectPr>
          <w:pgSz w:w="11910" w:h="16840"/>
          <w:pgMar w:top="1340" w:right="1660" w:bottom="280" w:left="1680" w:header="720" w:footer="720" w:gutter="0"/>
        </w:sectPr>
      </w:pPr>
    </w:p>
    <w:p>
      <w:pPr>
        <w:pStyle w:val="2"/>
        <w:ind w:left="1836"/>
        <w:rPr>
          <w:u w:val="none"/>
        </w:rPr>
      </w:pPr>
      <w:bookmarkStart w:id="0" w:name="BIBLIOGRAPHY"/>
      <w:bookmarkEnd w:id="0"/>
      <w:r>
        <w:rPr>
          <w:color w:val="1F2CA8"/>
          <w:u w:val="thick" w:color="1F2CA8"/>
        </w:rPr>
        <w:t>BIBLIOGRAPHY</w:t>
      </w:r>
    </w:p>
    <w:p>
      <w:pPr>
        <w:pStyle w:val="5"/>
        <w:rPr>
          <w:b/>
          <w:sz w:val="20"/>
        </w:rPr>
      </w:pPr>
    </w:p>
    <w:p>
      <w:pPr>
        <w:pStyle w:val="5"/>
        <w:spacing w:before="6"/>
        <w:rPr>
          <w:b/>
          <w:sz w:val="23"/>
        </w:rPr>
      </w:pPr>
    </w:p>
    <w:p>
      <w:pPr>
        <w:spacing w:before="100"/>
        <w:ind w:left="120" w:right="623" w:firstLine="0"/>
        <w:jc w:val="left"/>
        <w:rPr>
          <w:sz w:val="36"/>
        </w:rPr>
      </w:pPr>
      <w:r>
        <w:rPr>
          <w:sz w:val="36"/>
        </w:rPr>
        <w:t>In completing this project, the sources I referred to are:</w:t>
      </w:r>
    </w:p>
    <w:p>
      <w:pPr>
        <w:pStyle w:val="5"/>
        <w:spacing w:before="1"/>
        <w:rPr>
          <w:sz w:val="36"/>
        </w:rPr>
      </w:pPr>
    </w:p>
    <w:p>
      <w:pPr>
        <w:pStyle w:val="10"/>
        <w:numPr>
          <w:ilvl w:val="0"/>
          <w:numId w:val="2"/>
        </w:numPr>
        <w:tabs>
          <w:tab w:val="left" w:pos="540"/>
        </w:tabs>
        <w:spacing w:before="0" w:after="0" w:line="240" w:lineRule="auto"/>
        <w:ind w:left="540" w:right="0" w:hanging="420"/>
        <w:jc w:val="left"/>
        <w:rPr>
          <w:rFonts w:ascii="Wingdings" w:hAnsi="Wingdings"/>
          <w:sz w:val="36"/>
        </w:rPr>
      </w:pPr>
      <w:r>
        <w:rPr>
          <w:rFonts w:hint="default" w:eastAsia="Microsoft JhengHei" w:cs="Cambria"/>
          <w:sz w:val="36"/>
          <w:lang w:val="en-IN"/>
        </w:rPr>
        <w:fldChar w:fldCharType="begin"/>
      </w:r>
      <w:r>
        <w:rPr>
          <w:rFonts w:hint="default" w:eastAsia="Microsoft JhengHei" w:cs="Cambria"/>
          <w:sz w:val="36"/>
          <w:lang w:val="en-IN"/>
        </w:rPr>
        <w:instrText xml:space="preserve"> HYPERLINK "http://www.sciencedirect.com" </w:instrText>
      </w:r>
      <w:r>
        <w:rPr>
          <w:rFonts w:hint="default" w:eastAsia="Microsoft JhengHei" w:cs="Cambria"/>
          <w:sz w:val="36"/>
          <w:lang w:val="en-IN"/>
        </w:rPr>
        <w:fldChar w:fldCharType="separate"/>
      </w:r>
      <w:r>
        <w:rPr>
          <w:rStyle w:val="7"/>
          <w:rFonts w:hint="default" w:eastAsia="Microsoft JhengHei" w:cs="Cambria"/>
          <w:sz w:val="36"/>
          <w:lang w:val="en-IN"/>
        </w:rPr>
        <w:t>www.sciencedirect.com</w:t>
      </w:r>
      <w:r>
        <w:rPr>
          <w:rFonts w:hint="default" w:eastAsia="Microsoft JhengHei" w:cs="Cambria"/>
          <w:sz w:val="36"/>
          <w:lang w:val="en-IN"/>
        </w:rPr>
        <w:fldChar w:fldCharType="end"/>
      </w:r>
    </w:p>
    <w:p>
      <w:pPr>
        <w:pStyle w:val="10"/>
        <w:numPr>
          <w:ilvl w:val="0"/>
          <w:numId w:val="2"/>
        </w:numPr>
        <w:tabs>
          <w:tab w:val="left" w:pos="540"/>
        </w:tabs>
        <w:spacing w:before="0" w:after="0" w:line="240" w:lineRule="auto"/>
        <w:ind w:left="540" w:right="148" w:hanging="420"/>
        <w:jc w:val="left"/>
        <w:rPr>
          <w:rFonts w:ascii="Wingdings" w:hAnsi="Wingdings"/>
          <w:sz w:val="36"/>
        </w:rPr>
      </w:pPr>
      <w:r>
        <w:fldChar w:fldCharType="begin"/>
      </w:r>
      <w:r>
        <w:instrText xml:space="preserve"> HYPERLINK "https://intellipaat.com/blog/future-scope-of-machine-learning/" \h </w:instrText>
      </w:r>
      <w:r>
        <w:fldChar w:fldCharType="separate"/>
      </w:r>
      <w:r>
        <w:rPr>
          <w:color w:val="0000FF"/>
          <w:spacing w:val="-1"/>
          <w:sz w:val="36"/>
          <w:u w:val="single" w:color="0000FF"/>
        </w:rPr>
        <w:t>https://intellipaat.com/blog/future-scope-of-mach</w:t>
      </w:r>
      <w:r>
        <w:rPr>
          <w:color w:val="0000FF"/>
          <w:spacing w:val="-1"/>
          <w:sz w:val="36"/>
          <w:u w:val="single" w:color="0000FF"/>
        </w:rPr>
        <w:fldChar w:fldCharType="end"/>
      </w:r>
      <w:r>
        <w:rPr>
          <w:color w:val="0000FF"/>
          <w:spacing w:val="-1"/>
          <w:sz w:val="36"/>
          <w:u w:val="single" w:color="0000FF"/>
        </w:rPr>
        <w:t xml:space="preserve"> </w:t>
      </w:r>
      <w:r>
        <w:rPr>
          <w:color w:val="0000FF"/>
          <w:sz w:val="36"/>
          <w:u w:val="single" w:color="0000FF"/>
        </w:rPr>
        <w:t>ine-learning/</w:t>
      </w:r>
    </w:p>
    <w:p>
      <w:pPr>
        <w:pStyle w:val="10"/>
        <w:numPr>
          <w:ilvl w:val="0"/>
          <w:numId w:val="2"/>
        </w:numPr>
        <w:tabs>
          <w:tab w:val="left" w:pos="540"/>
        </w:tabs>
        <w:spacing w:before="0" w:after="0" w:line="240" w:lineRule="auto"/>
        <w:ind w:left="540" w:right="359" w:hanging="420"/>
        <w:jc w:val="left"/>
        <w:rPr>
          <w:rFonts w:ascii="Wingdings" w:hAnsi="Wingdings"/>
          <w:sz w:val="36"/>
        </w:rPr>
      </w:pPr>
      <w:r>
        <w:rPr>
          <w:sz w:val="36"/>
        </w:rPr>
        <w:t>Introduction to Machine Learning with Python, by Andreas Muller</w:t>
      </w:r>
    </w:p>
    <w:sectPr>
      <w:pgSz w:w="11910" w:h="16840"/>
      <w:pgMar w:top="1340" w:right="1660" w:bottom="280" w:left="1680" w:header="720" w:footer="72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Consolas">
    <w:panose1 w:val="020B0609020204030204"/>
    <w:charset w:val="00"/>
    <w:family w:val="modern"/>
    <w:pitch w:val="default"/>
    <w:sig w:usb0="E00006FF" w:usb1="0000FCFF" w:usb2="00000001" w:usb3="00000000" w:csb0="6000019F" w:csb1="DFD70000"/>
  </w:font>
  <w:font w:name="Microsoft JhengHei">
    <w:panose1 w:val="020B0604030504040204"/>
    <w:charset w:val="88"/>
    <w:family w:val="auto"/>
    <w:pitch w:val="default"/>
    <w:sig w:usb0="000002A7" w:usb1="28CF4400" w:usb2="00000016" w:usb3="00000000" w:csb0="00100009"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F092B84"/>
    <w:multiLevelType w:val="multilevel"/>
    <w:tmpl w:val="CF092B84"/>
    <w:lvl w:ilvl="0" w:tentative="0">
      <w:start w:val="0"/>
      <w:numFmt w:val="bullet"/>
      <w:lvlText w:val=""/>
      <w:lvlJc w:val="left"/>
      <w:pPr>
        <w:ind w:left="560" w:hanging="420"/>
      </w:pPr>
      <w:rPr>
        <w:rFonts w:hint="default"/>
        <w:w w:val="100"/>
        <w:lang w:val="en-US" w:eastAsia="en-US" w:bidi="en-US"/>
      </w:rPr>
    </w:lvl>
    <w:lvl w:ilvl="1" w:tentative="0">
      <w:start w:val="0"/>
      <w:numFmt w:val="bullet"/>
      <w:lvlText w:val="•"/>
      <w:lvlJc w:val="left"/>
      <w:pPr>
        <w:ind w:left="1364" w:hanging="420"/>
      </w:pPr>
      <w:rPr>
        <w:rFonts w:hint="default"/>
        <w:lang w:val="en-US" w:eastAsia="en-US" w:bidi="en-US"/>
      </w:rPr>
    </w:lvl>
    <w:lvl w:ilvl="2" w:tentative="0">
      <w:start w:val="0"/>
      <w:numFmt w:val="bullet"/>
      <w:lvlText w:val="•"/>
      <w:lvlJc w:val="left"/>
      <w:pPr>
        <w:ind w:left="2169" w:hanging="420"/>
      </w:pPr>
      <w:rPr>
        <w:rFonts w:hint="default"/>
        <w:lang w:val="en-US" w:eastAsia="en-US" w:bidi="en-US"/>
      </w:rPr>
    </w:lvl>
    <w:lvl w:ilvl="3" w:tentative="0">
      <w:start w:val="0"/>
      <w:numFmt w:val="bullet"/>
      <w:lvlText w:val="•"/>
      <w:lvlJc w:val="left"/>
      <w:pPr>
        <w:ind w:left="2973" w:hanging="420"/>
      </w:pPr>
      <w:rPr>
        <w:rFonts w:hint="default"/>
        <w:lang w:val="en-US" w:eastAsia="en-US" w:bidi="en-US"/>
      </w:rPr>
    </w:lvl>
    <w:lvl w:ilvl="4" w:tentative="0">
      <w:start w:val="0"/>
      <w:numFmt w:val="bullet"/>
      <w:lvlText w:val="•"/>
      <w:lvlJc w:val="left"/>
      <w:pPr>
        <w:ind w:left="3778" w:hanging="420"/>
      </w:pPr>
      <w:rPr>
        <w:rFonts w:hint="default"/>
        <w:lang w:val="en-US" w:eastAsia="en-US" w:bidi="en-US"/>
      </w:rPr>
    </w:lvl>
    <w:lvl w:ilvl="5" w:tentative="0">
      <w:start w:val="0"/>
      <w:numFmt w:val="bullet"/>
      <w:lvlText w:val="•"/>
      <w:lvlJc w:val="left"/>
      <w:pPr>
        <w:ind w:left="4583" w:hanging="420"/>
      </w:pPr>
      <w:rPr>
        <w:rFonts w:hint="default"/>
        <w:lang w:val="en-US" w:eastAsia="en-US" w:bidi="en-US"/>
      </w:rPr>
    </w:lvl>
    <w:lvl w:ilvl="6" w:tentative="0">
      <w:start w:val="0"/>
      <w:numFmt w:val="bullet"/>
      <w:lvlText w:val="•"/>
      <w:lvlJc w:val="left"/>
      <w:pPr>
        <w:ind w:left="5387" w:hanging="420"/>
      </w:pPr>
      <w:rPr>
        <w:rFonts w:hint="default"/>
        <w:lang w:val="en-US" w:eastAsia="en-US" w:bidi="en-US"/>
      </w:rPr>
    </w:lvl>
    <w:lvl w:ilvl="7" w:tentative="0">
      <w:start w:val="0"/>
      <w:numFmt w:val="bullet"/>
      <w:lvlText w:val="•"/>
      <w:lvlJc w:val="left"/>
      <w:pPr>
        <w:ind w:left="6192" w:hanging="420"/>
      </w:pPr>
      <w:rPr>
        <w:rFonts w:hint="default"/>
        <w:lang w:val="en-US" w:eastAsia="en-US" w:bidi="en-US"/>
      </w:rPr>
    </w:lvl>
    <w:lvl w:ilvl="8" w:tentative="0">
      <w:start w:val="0"/>
      <w:numFmt w:val="bullet"/>
      <w:lvlText w:val="•"/>
      <w:lvlJc w:val="left"/>
      <w:pPr>
        <w:ind w:left="6996" w:hanging="420"/>
      </w:pPr>
      <w:rPr>
        <w:rFonts w:hint="default"/>
        <w:lang w:val="en-US" w:eastAsia="en-US" w:bidi="en-US"/>
      </w:rPr>
    </w:lvl>
  </w:abstractNum>
  <w:abstractNum w:abstractNumId="1">
    <w:nsid w:val="0053208E"/>
    <w:multiLevelType w:val="multilevel"/>
    <w:tmpl w:val="0053208E"/>
    <w:lvl w:ilvl="0" w:tentative="0">
      <w:start w:val="0"/>
      <w:numFmt w:val="bullet"/>
      <w:lvlText w:val=""/>
      <w:lvlJc w:val="left"/>
      <w:pPr>
        <w:ind w:left="560" w:hanging="420"/>
      </w:pPr>
      <w:rPr>
        <w:rFonts w:hint="default" w:ascii="Wingdings" w:hAnsi="Wingdings" w:eastAsia="Wingdings" w:cs="Wingdings"/>
        <w:w w:val="100"/>
        <w:sz w:val="36"/>
        <w:szCs w:val="36"/>
        <w:lang w:val="en-US" w:eastAsia="en-US" w:bidi="en-US"/>
      </w:rPr>
    </w:lvl>
    <w:lvl w:ilvl="1" w:tentative="0">
      <w:start w:val="0"/>
      <w:numFmt w:val="bullet"/>
      <w:lvlText w:val="•"/>
      <w:lvlJc w:val="left"/>
      <w:pPr>
        <w:ind w:left="1364" w:hanging="420"/>
      </w:pPr>
      <w:rPr>
        <w:rFonts w:hint="default"/>
        <w:lang w:val="en-US" w:eastAsia="en-US" w:bidi="en-US"/>
      </w:rPr>
    </w:lvl>
    <w:lvl w:ilvl="2" w:tentative="0">
      <w:start w:val="0"/>
      <w:numFmt w:val="bullet"/>
      <w:lvlText w:val="•"/>
      <w:lvlJc w:val="left"/>
      <w:pPr>
        <w:ind w:left="2169" w:hanging="420"/>
      </w:pPr>
      <w:rPr>
        <w:rFonts w:hint="default"/>
        <w:lang w:val="en-US" w:eastAsia="en-US" w:bidi="en-US"/>
      </w:rPr>
    </w:lvl>
    <w:lvl w:ilvl="3" w:tentative="0">
      <w:start w:val="0"/>
      <w:numFmt w:val="bullet"/>
      <w:lvlText w:val="•"/>
      <w:lvlJc w:val="left"/>
      <w:pPr>
        <w:ind w:left="2973" w:hanging="420"/>
      </w:pPr>
      <w:rPr>
        <w:rFonts w:hint="default"/>
        <w:lang w:val="en-US" w:eastAsia="en-US" w:bidi="en-US"/>
      </w:rPr>
    </w:lvl>
    <w:lvl w:ilvl="4" w:tentative="0">
      <w:start w:val="0"/>
      <w:numFmt w:val="bullet"/>
      <w:lvlText w:val="•"/>
      <w:lvlJc w:val="left"/>
      <w:pPr>
        <w:ind w:left="3778" w:hanging="420"/>
      </w:pPr>
      <w:rPr>
        <w:rFonts w:hint="default"/>
        <w:lang w:val="en-US" w:eastAsia="en-US" w:bidi="en-US"/>
      </w:rPr>
    </w:lvl>
    <w:lvl w:ilvl="5" w:tentative="0">
      <w:start w:val="0"/>
      <w:numFmt w:val="bullet"/>
      <w:lvlText w:val="•"/>
      <w:lvlJc w:val="left"/>
      <w:pPr>
        <w:ind w:left="4583" w:hanging="420"/>
      </w:pPr>
      <w:rPr>
        <w:rFonts w:hint="default"/>
        <w:lang w:val="en-US" w:eastAsia="en-US" w:bidi="en-US"/>
      </w:rPr>
    </w:lvl>
    <w:lvl w:ilvl="6" w:tentative="0">
      <w:start w:val="0"/>
      <w:numFmt w:val="bullet"/>
      <w:lvlText w:val="•"/>
      <w:lvlJc w:val="left"/>
      <w:pPr>
        <w:ind w:left="5387" w:hanging="420"/>
      </w:pPr>
      <w:rPr>
        <w:rFonts w:hint="default"/>
        <w:lang w:val="en-US" w:eastAsia="en-US" w:bidi="en-US"/>
      </w:rPr>
    </w:lvl>
    <w:lvl w:ilvl="7" w:tentative="0">
      <w:start w:val="0"/>
      <w:numFmt w:val="bullet"/>
      <w:lvlText w:val="•"/>
      <w:lvlJc w:val="left"/>
      <w:pPr>
        <w:ind w:left="6192" w:hanging="420"/>
      </w:pPr>
      <w:rPr>
        <w:rFonts w:hint="default"/>
        <w:lang w:val="en-US" w:eastAsia="en-US" w:bidi="en-US"/>
      </w:rPr>
    </w:lvl>
    <w:lvl w:ilvl="8" w:tentative="0">
      <w:start w:val="0"/>
      <w:numFmt w:val="bullet"/>
      <w:lvlText w:val="•"/>
      <w:lvlJc w:val="left"/>
      <w:pPr>
        <w:ind w:left="6996" w:hanging="420"/>
      </w:pPr>
      <w:rPr>
        <w:rFonts w:hint="default"/>
        <w:lang w:val="en-US" w:eastAsia="en-US" w:bidi="en-US"/>
      </w:rPr>
    </w:lvl>
  </w:abstractNum>
  <w:abstractNum w:abstractNumId="2">
    <w:nsid w:val="59ADCABA"/>
    <w:multiLevelType w:val="multilevel"/>
    <w:tmpl w:val="59ADCABA"/>
    <w:lvl w:ilvl="0" w:tentative="0">
      <w:start w:val="0"/>
      <w:numFmt w:val="bullet"/>
      <w:lvlText w:val=""/>
      <w:lvlJc w:val="left"/>
      <w:pPr>
        <w:ind w:left="560" w:hanging="420"/>
      </w:pPr>
      <w:rPr>
        <w:rFonts w:hint="default" w:ascii="Wingdings" w:hAnsi="Wingdings" w:eastAsia="Wingdings" w:cs="Wingdings"/>
        <w:w w:val="100"/>
        <w:sz w:val="28"/>
        <w:szCs w:val="28"/>
        <w:lang w:val="en-US" w:eastAsia="en-US" w:bidi="en-US"/>
      </w:rPr>
    </w:lvl>
    <w:lvl w:ilvl="1" w:tentative="0">
      <w:start w:val="0"/>
      <w:numFmt w:val="bullet"/>
      <w:lvlText w:val=""/>
      <w:lvlJc w:val="left"/>
      <w:pPr>
        <w:ind w:left="1660" w:hanging="360"/>
      </w:pPr>
      <w:rPr>
        <w:rFonts w:hint="default" w:ascii="Wingdings" w:hAnsi="Wingdings" w:eastAsia="Wingdings" w:cs="Wingdings"/>
        <w:color w:val="006EC0"/>
        <w:w w:val="100"/>
        <w:sz w:val="40"/>
        <w:szCs w:val="40"/>
        <w:lang w:val="en-US" w:eastAsia="en-US" w:bidi="en-US"/>
      </w:rPr>
    </w:lvl>
    <w:lvl w:ilvl="2" w:tentative="0">
      <w:start w:val="0"/>
      <w:numFmt w:val="bullet"/>
      <w:lvlText w:val="•"/>
      <w:lvlJc w:val="left"/>
      <w:pPr>
        <w:ind w:left="2427" w:hanging="360"/>
      </w:pPr>
      <w:rPr>
        <w:rFonts w:hint="default"/>
        <w:lang w:val="en-US" w:eastAsia="en-US" w:bidi="en-US"/>
      </w:rPr>
    </w:lvl>
    <w:lvl w:ilvl="3" w:tentative="0">
      <w:start w:val="0"/>
      <w:numFmt w:val="bullet"/>
      <w:lvlText w:val="•"/>
      <w:lvlJc w:val="left"/>
      <w:pPr>
        <w:ind w:left="3194" w:hanging="360"/>
      </w:pPr>
      <w:rPr>
        <w:rFonts w:hint="default"/>
        <w:lang w:val="en-US" w:eastAsia="en-US" w:bidi="en-US"/>
      </w:rPr>
    </w:lvl>
    <w:lvl w:ilvl="4" w:tentative="0">
      <w:start w:val="0"/>
      <w:numFmt w:val="bullet"/>
      <w:lvlText w:val="•"/>
      <w:lvlJc w:val="left"/>
      <w:pPr>
        <w:ind w:left="3962" w:hanging="360"/>
      </w:pPr>
      <w:rPr>
        <w:rFonts w:hint="default"/>
        <w:lang w:val="en-US" w:eastAsia="en-US" w:bidi="en-US"/>
      </w:rPr>
    </w:lvl>
    <w:lvl w:ilvl="5" w:tentative="0">
      <w:start w:val="0"/>
      <w:numFmt w:val="bullet"/>
      <w:lvlText w:val="•"/>
      <w:lvlJc w:val="left"/>
      <w:pPr>
        <w:ind w:left="4729" w:hanging="360"/>
      </w:pPr>
      <w:rPr>
        <w:rFonts w:hint="default"/>
        <w:lang w:val="en-US" w:eastAsia="en-US" w:bidi="en-US"/>
      </w:rPr>
    </w:lvl>
    <w:lvl w:ilvl="6" w:tentative="0">
      <w:start w:val="0"/>
      <w:numFmt w:val="bullet"/>
      <w:lvlText w:val="•"/>
      <w:lvlJc w:val="left"/>
      <w:pPr>
        <w:ind w:left="5496" w:hanging="360"/>
      </w:pPr>
      <w:rPr>
        <w:rFonts w:hint="default"/>
        <w:lang w:val="en-US" w:eastAsia="en-US" w:bidi="en-US"/>
      </w:rPr>
    </w:lvl>
    <w:lvl w:ilvl="7" w:tentative="0">
      <w:start w:val="0"/>
      <w:numFmt w:val="bullet"/>
      <w:lvlText w:val="•"/>
      <w:lvlJc w:val="left"/>
      <w:pPr>
        <w:ind w:left="6264" w:hanging="360"/>
      </w:pPr>
      <w:rPr>
        <w:rFonts w:hint="default"/>
        <w:lang w:val="en-US" w:eastAsia="en-US" w:bidi="en-US"/>
      </w:rPr>
    </w:lvl>
    <w:lvl w:ilvl="8" w:tentative="0">
      <w:start w:val="0"/>
      <w:numFmt w:val="bullet"/>
      <w:lvlText w:val="•"/>
      <w:lvlJc w:val="left"/>
      <w:pPr>
        <w:ind w:left="7031" w:hanging="360"/>
      </w:pPr>
      <w:rPr>
        <w:rFonts w:hint="default"/>
        <w:lang w:val="en-US" w:eastAsia="en-US" w:bidi="en-U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000000"/>
    <w:rsid w:val="04B315D4"/>
    <w:rsid w:val="3D9722AF"/>
    <w:rsid w:val="75E07F7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Cambria" w:hAnsi="Cambria" w:eastAsia="Cambria" w:cs="Cambria"/>
      <w:sz w:val="22"/>
      <w:szCs w:val="22"/>
      <w:lang w:val="en-US" w:eastAsia="en-US" w:bidi="en-US"/>
    </w:rPr>
  </w:style>
  <w:style w:type="paragraph" w:styleId="2">
    <w:name w:val="heading 1"/>
    <w:basedOn w:val="1"/>
    <w:next w:val="1"/>
    <w:qFormat/>
    <w:uiPriority w:val="1"/>
    <w:pPr>
      <w:spacing w:before="81"/>
      <w:ind w:left="140"/>
      <w:outlineLvl w:val="1"/>
    </w:pPr>
    <w:rPr>
      <w:rFonts w:ascii="Cambria" w:hAnsi="Cambria" w:eastAsia="Cambria" w:cs="Cambria"/>
      <w:b/>
      <w:bCs/>
      <w:sz w:val="52"/>
      <w:szCs w:val="52"/>
      <w:u w:val="single" w:color="000000"/>
      <w:lang w:val="en-US" w:eastAsia="en-US" w:bidi="en-US"/>
    </w:rPr>
  </w:style>
  <w:style w:type="paragraph" w:styleId="3">
    <w:name w:val="heading 2"/>
    <w:basedOn w:val="1"/>
    <w:next w:val="1"/>
    <w:qFormat/>
    <w:uiPriority w:val="1"/>
    <w:pPr>
      <w:spacing w:before="100"/>
      <w:ind w:left="140"/>
      <w:outlineLvl w:val="2"/>
    </w:pPr>
    <w:rPr>
      <w:rFonts w:ascii="Cambria" w:hAnsi="Cambria" w:eastAsia="Cambria" w:cs="Cambria"/>
      <w:b/>
      <w:bCs/>
      <w:sz w:val="36"/>
      <w:szCs w:val="36"/>
      <w:u w:val="single" w:color="000000"/>
      <w:lang w:val="en-US" w:eastAsia="en-US" w:bidi="en-US"/>
    </w:rPr>
  </w:style>
  <w:style w:type="paragraph" w:styleId="4">
    <w:name w:val="heading 3"/>
    <w:basedOn w:val="1"/>
    <w:next w:val="1"/>
    <w:qFormat/>
    <w:uiPriority w:val="1"/>
    <w:pPr>
      <w:ind w:left="454"/>
      <w:outlineLvl w:val="3"/>
    </w:pPr>
    <w:rPr>
      <w:rFonts w:ascii="Arial" w:hAnsi="Arial" w:eastAsia="Arial" w:cs="Arial"/>
      <w:b/>
      <w:bCs/>
      <w:sz w:val="33"/>
      <w:szCs w:val="33"/>
      <w:lang w:val="en-US" w:eastAsia="en-US" w:bidi="en-US"/>
    </w:rPr>
  </w:style>
  <w:style w:type="character" w:default="1" w:styleId="6">
    <w:name w:val="Default Paragraph Font"/>
    <w:semiHidden/>
    <w:unhideWhenUsed/>
    <w:qFormat/>
    <w:uiPriority w:val="1"/>
  </w:style>
  <w:style w:type="table" w:default="1" w:styleId="8">
    <w:name w:val="Normal Table"/>
    <w:semiHidden/>
    <w:qFormat/>
    <w:uiPriority w:val="0"/>
    <w:tblPr>
      <w:tblCellMar>
        <w:top w:w="0" w:type="dxa"/>
        <w:left w:w="108" w:type="dxa"/>
        <w:bottom w:w="0" w:type="dxa"/>
        <w:right w:w="108" w:type="dxa"/>
      </w:tblCellMar>
    </w:tblPr>
  </w:style>
  <w:style w:type="paragraph" w:styleId="5">
    <w:name w:val="Body Text"/>
    <w:basedOn w:val="1"/>
    <w:qFormat/>
    <w:uiPriority w:val="1"/>
    <w:rPr>
      <w:rFonts w:ascii="Cambria" w:hAnsi="Cambria" w:eastAsia="Cambria" w:cs="Cambria"/>
      <w:sz w:val="28"/>
      <w:szCs w:val="28"/>
      <w:lang w:val="en-US" w:eastAsia="en-US" w:bidi="en-US"/>
    </w:rPr>
  </w:style>
  <w:style w:type="character" w:styleId="7">
    <w:name w:val="Hyperlink"/>
    <w:basedOn w:val="6"/>
    <w:qFormat/>
    <w:uiPriority w:val="0"/>
    <w:rPr>
      <w:color w:val="0000FF"/>
      <w:u w:val="single"/>
    </w:rPr>
  </w:style>
  <w:style w:type="table" w:customStyle="1" w:styleId="9">
    <w:name w:val="Table Normal1"/>
    <w:semiHidden/>
    <w:unhideWhenUsed/>
    <w:qFormat/>
    <w:uiPriority w:val="2"/>
    <w:tblPr>
      <w:tblCellMar>
        <w:top w:w="0" w:type="dxa"/>
        <w:left w:w="0" w:type="dxa"/>
        <w:bottom w:w="0" w:type="dxa"/>
        <w:right w:w="0" w:type="dxa"/>
      </w:tblCellMar>
    </w:tblPr>
  </w:style>
  <w:style w:type="paragraph" w:styleId="10">
    <w:name w:val="List Paragraph"/>
    <w:basedOn w:val="1"/>
    <w:qFormat/>
    <w:uiPriority w:val="1"/>
    <w:pPr>
      <w:ind w:left="560" w:hanging="420"/>
    </w:pPr>
    <w:rPr>
      <w:rFonts w:ascii="Cambria" w:hAnsi="Cambria" w:eastAsia="Cambria" w:cs="Cambria"/>
      <w:lang w:val="en-US" w:eastAsia="en-US" w:bidi="en-US"/>
    </w:rPr>
  </w:style>
  <w:style w:type="paragraph" w:customStyle="1" w:styleId="11">
    <w:name w:val="Table Paragraph"/>
    <w:basedOn w:val="1"/>
    <w:qFormat/>
    <w:uiPriority w:val="1"/>
    <w:pPr>
      <w:ind w:right="95"/>
      <w:jc w:val="right"/>
    </w:pPr>
    <w:rPr>
      <w:rFonts w:ascii="Consolas" w:hAnsi="Consolas" w:eastAsia="Consolas" w:cs="Consolas"/>
      <w:lang w:val="en-US" w:eastAsia="en-US" w:bidi="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7"/>
    <customShpInfo spid="_x0000_s1028"/>
    <customShpInfo spid="_x0000_s1026"/>
    <customShpInfo spid="_x0000_s1030"/>
    <customShpInfo spid="_x0000_s1031"/>
    <customShpInfo spid="_x0000_s1029"/>
    <customShpInfo spid="_x0000_s1033"/>
    <customShpInfo spid="_x0000_s1034"/>
    <customShpInfo spid="_x0000_s1035"/>
    <customShpInfo spid="_x0000_s1036"/>
    <customShpInfo spid="_x0000_s1032"/>
    <customShpInfo spid="_x0000_s1038"/>
    <customShpInfo spid="_x0000_s1039"/>
    <customShpInfo spid="_x0000_s1040"/>
    <customShpInfo spid="_x0000_s1037"/>
    <customShpInfo spid="_x0000_s1042"/>
    <customShpInfo spid="_x0000_s1043"/>
    <customShpInfo spid="_x0000_s1041"/>
    <customShpInfo spid="_x0000_s1045"/>
    <customShpInfo spid="_x0000_s1046"/>
    <customShpInfo spid="_x0000_s1044"/>
    <customShpInfo spid="_x0000_s1048"/>
    <customShpInfo spid="_x0000_s1049"/>
    <customShpInfo spid="_x0000_s1047"/>
    <customShpInfo spid="_x0000_s1051"/>
    <customShpInfo spid="_x0000_s1052"/>
    <customShpInfo spid="_x0000_s1050"/>
    <customShpInfo spid="_x0000_s1054"/>
    <customShpInfo spid="_x0000_s1055"/>
    <customShpInfo spid="_x0000_s1053"/>
    <customShpInfo spid="_x0000_s1057"/>
    <customShpInfo spid="_x0000_s1058"/>
    <customShpInfo spid="_x0000_s1056"/>
    <customShpInfo spid="_x0000_s1060"/>
    <customShpInfo spid="_x0000_s1061"/>
    <customShpInfo spid="_x0000_s1059"/>
    <customShpInfo spid="_x0000_s1063"/>
    <customShpInfo spid="_x0000_s1064"/>
    <customShpInfo spid="_x0000_s1062"/>
    <customShpInfo spid="_x0000_s1066"/>
    <customShpInfo spid="_x0000_s1067"/>
    <customShpInfo spid="_x0000_s1065"/>
    <customShpInfo spid="_x0000_s1069"/>
    <customShpInfo spid="_x0000_s1070"/>
    <customShpInfo spid="_x0000_s1068"/>
    <customShpInfo spid="_x0000_s1072"/>
    <customShpInfo spid="_x0000_s1073"/>
    <customShpInfo spid="_x0000_s1071"/>
    <customShpInfo spid="_x0000_s1075"/>
    <customShpInfo spid="_x0000_s1076"/>
    <customShpInfo spid="_x0000_s1074"/>
    <customShpInfo spid="_x0000_s1078"/>
    <customShpInfo spid="_x0000_s1079"/>
    <customShpInfo spid="_x0000_s1077"/>
    <customShpInfo spid="_x0000_s1081"/>
    <customShpInfo spid="_x0000_s1082"/>
    <customShpInfo spid="_x0000_s1080"/>
    <customShpInfo spid="_x0000_s1084"/>
    <customShpInfo spid="_x0000_s1085"/>
    <customShpInfo spid="_x0000_s1083"/>
    <customShpInfo spid="_x0000_s1087"/>
    <customShpInfo spid="_x0000_s1088"/>
    <customShpInfo spid="_x0000_s1086"/>
    <customShpInfo spid="_x0000_s1090"/>
    <customShpInfo spid="_x0000_s1091"/>
    <customShpInfo spid="_x0000_s1089"/>
    <customShpInfo spid="_x0000_s1093"/>
    <customShpInfo spid="_x0000_s1094"/>
    <customShpInfo spid="_x0000_s1092"/>
    <customShpInfo spid="_x0000_s1096"/>
    <customShpInfo spid="_x0000_s1097"/>
    <customShpInfo spid="_x0000_s1095"/>
    <customShpInfo spid="_x0000_s109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14</TotalTime>
  <ScaleCrop>false</ScaleCrop>
  <LinksUpToDate>false</LinksUpToDate>
  <Application>WPS Office_11.2.0.9747_F1E327BC-269C-435d-A152-05C5408002CA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2020-09-02T16:22:00Z</dcterms:created>
  <dc:creator>KIIT</dc:creator>
  <cp:lastModifiedBy>KIIT</cp:lastModifiedBy>
  <dcterms:modified xsi:type="dcterms:W3CDTF">2020-11-30T07:14:12Z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2020-09-02T00:00:00Z</vt:filetime>
  </property>
  <property fmtid="{D5CDD505-2E9C-101B-9397-08002B2CF9AE}" pid="3" name="KSOProductBuildVer">
    <vt:lpwstr>1033-11.2.0.9747</vt:lpwstr>
  </property>
</Properties>
</file>